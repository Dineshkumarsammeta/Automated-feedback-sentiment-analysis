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D7F2E" w14:textId="77777777" w:rsidR="00195370" w:rsidRDefault="00000000">
      <w:r>
        <w:rPr>
          <w:b/>
          <w:sz w:val="36"/>
        </w:rPr>
        <w:t>GitHub Project Evaluation — A–L Report</w:t>
      </w:r>
    </w:p>
    <w:p w14:paraId="7EF4D808" w14:textId="77777777" w:rsidR="00195370" w:rsidRDefault="00000000">
      <w:r>
        <w:t>Candidate: DINESH KUMAR SAMMETA</w:t>
      </w:r>
    </w:p>
    <w:p w14:paraId="1210A052" w14:textId="77777777" w:rsidR="00195370" w:rsidRDefault="00000000">
      <w:r>
        <w:t>Date: 9 September 2025</w:t>
      </w:r>
    </w:p>
    <w:p w14:paraId="22E3358B" w14:textId="77777777" w:rsidR="00195370" w:rsidRDefault="00000000">
      <w:r>
        <w:t>Purpose: Audit visible GitHub evidence, check integrity/timelines, and shape a recruiter‑ready upgrade plan tied to NHS relevance.</w:t>
      </w:r>
    </w:p>
    <w:p w14:paraId="0189E17A" w14:textId="77777777" w:rsidR="00195370" w:rsidRDefault="00000000">
      <w:pPr>
        <w:pStyle w:val="Heading1"/>
      </w:pPr>
      <w:r>
        <w:t>A) Cover &amp; Inputs Summary</w:t>
      </w:r>
    </w:p>
    <w:p w14:paraId="219BBFD7" w14:textId="77777777" w:rsidR="00195370" w:rsidRDefault="00000000">
      <w:pPr>
        <w:pStyle w:val="ListBullet"/>
      </w:pPr>
      <w:r>
        <w:t>Known education gap: No Gap</w:t>
      </w:r>
    </w:p>
    <w:p w14:paraId="6F1B6FA0" w14:textId="77777777" w:rsidR="00195370" w:rsidRDefault="00000000">
      <w:pPr>
        <w:pStyle w:val="ListBullet"/>
      </w:pPr>
      <w:r>
        <w:t>Target visible duration (CV): Nov 2012 – Jan 2013</w:t>
      </w:r>
    </w:p>
    <w:p w14:paraId="0A962E46" w14:textId="77777777" w:rsidR="00195370" w:rsidRDefault="00000000">
      <w:pPr>
        <w:pStyle w:val="ListBullet"/>
      </w:pPr>
      <w:r>
        <w:t>Modernisation intent: Yes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14"/>
        <w:gridCol w:w="3743"/>
        <w:gridCol w:w="748"/>
        <w:gridCol w:w="779"/>
        <w:gridCol w:w="1318"/>
        <w:gridCol w:w="1138"/>
      </w:tblGrid>
      <w:tr w:rsidR="00195370" w14:paraId="27E1F4C6" w14:textId="77777777">
        <w:tc>
          <w:tcPr>
            <w:tcW w:w="1440" w:type="dxa"/>
          </w:tcPr>
          <w:p w14:paraId="3E79E6E8" w14:textId="77777777" w:rsidR="00195370" w:rsidRDefault="00000000">
            <w:r>
              <w:t>Project</w:t>
            </w:r>
          </w:p>
        </w:tc>
        <w:tc>
          <w:tcPr>
            <w:tcW w:w="1440" w:type="dxa"/>
          </w:tcPr>
          <w:p w14:paraId="659C23F3" w14:textId="77777777" w:rsidR="00195370" w:rsidRDefault="00000000">
            <w:r>
              <w:t>Repo URL</w:t>
            </w:r>
          </w:p>
        </w:tc>
        <w:tc>
          <w:tcPr>
            <w:tcW w:w="1440" w:type="dxa"/>
          </w:tcPr>
          <w:p w14:paraId="321C2108" w14:textId="77777777" w:rsidR="00195370" w:rsidRDefault="00000000">
            <w:r>
              <w:t>Claimed Original Window</w:t>
            </w:r>
          </w:p>
        </w:tc>
        <w:tc>
          <w:tcPr>
            <w:tcW w:w="1440" w:type="dxa"/>
          </w:tcPr>
          <w:p w14:paraId="7C2BFE21" w14:textId="77777777" w:rsidR="00195370" w:rsidRDefault="00000000">
            <w:r>
              <w:t>Target Visible Duration (CV)</w:t>
            </w:r>
          </w:p>
        </w:tc>
        <w:tc>
          <w:tcPr>
            <w:tcW w:w="1440" w:type="dxa"/>
          </w:tcPr>
          <w:p w14:paraId="3EC12A1B" w14:textId="77777777" w:rsidR="00195370" w:rsidRDefault="00000000">
            <w:r>
              <w:t>Data Situation</w:t>
            </w:r>
          </w:p>
        </w:tc>
        <w:tc>
          <w:tcPr>
            <w:tcW w:w="1440" w:type="dxa"/>
          </w:tcPr>
          <w:p w14:paraId="137919DD" w14:textId="77777777" w:rsidR="00195370" w:rsidRDefault="00000000">
            <w:r>
              <w:t>Modernisation</w:t>
            </w:r>
          </w:p>
        </w:tc>
      </w:tr>
      <w:tr w:rsidR="00195370" w14:paraId="49F3A90A" w14:textId="77777777">
        <w:tc>
          <w:tcPr>
            <w:tcW w:w="1440" w:type="dxa"/>
          </w:tcPr>
          <w:p w14:paraId="22782054" w14:textId="77777777" w:rsidR="00195370" w:rsidRDefault="00000000">
            <w:r>
              <w:t>Automated Feedback Sentiment Analysis</w:t>
            </w:r>
          </w:p>
        </w:tc>
        <w:tc>
          <w:tcPr>
            <w:tcW w:w="1440" w:type="dxa"/>
          </w:tcPr>
          <w:p w14:paraId="757D0C88" w14:textId="77777777" w:rsidR="00195370" w:rsidRDefault="00000000">
            <w:r>
              <w:t>https://github.com/Dineshkumarsammeta/Automated-feedback-sentiment-analysis</w:t>
            </w:r>
          </w:p>
        </w:tc>
        <w:tc>
          <w:tcPr>
            <w:tcW w:w="1440" w:type="dxa"/>
          </w:tcPr>
          <w:p w14:paraId="5956AB53" w14:textId="77777777" w:rsidR="00195370" w:rsidRDefault="00000000">
            <w:r>
              <w:t>Nov 2012 – Jan 2013</w:t>
            </w:r>
          </w:p>
        </w:tc>
        <w:tc>
          <w:tcPr>
            <w:tcW w:w="1440" w:type="dxa"/>
          </w:tcPr>
          <w:p w14:paraId="6CF77AF9" w14:textId="77777777" w:rsidR="00195370" w:rsidRDefault="00000000">
            <w:r>
              <w:t>Nov 2012 – Jan 2013</w:t>
            </w:r>
          </w:p>
        </w:tc>
        <w:tc>
          <w:tcPr>
            <w:tcW w:w="1440" w:type="dxa"/>
          </w:tcPr>
          <w:p w14:paraId="6D358AE8" w14:textId="77777777" w:rsidR="00195370" w:rsidRDefault="00000000">
            <w:r>
              <w:t>Anonymised CSVs; synthetic/sample data only in repo</w:t>
            </w:r>
          </w:p>
        </w:tc>
        <w:tc>
          <w:tcPr>
            <w:tcW w:w="1440" w:type="dxa"/>
          </w:tcPr>
          <w:p w14:paraId="3A1EC837" w14:textId="77777777" w:rsidR="00195370" w:rsidRDefault="00000000">
            <w:r>
              <w:t>Yes</w:t>
            </w:r>
          </w:p>
        </w:tc>
      </w:tr>
      <w:tr w:rsidR="00195370" w14:paraId="0B835F03" w14:textId="77777777">
        <w:tc>
          <w:tcPr>
            <w:tcW w:w="1440" w:type="dxa"/>
          </w:tcPr>
          <w:p w14:paraId="23A8D447" w14:textId="77777777" w:rsidR="00195370" w:rsidRDefault="00000000">
            <w:r>
              <w:t>— Not provided —</w:t>
            </w:r>
          </w:p>
        </w:tc>
        <w:tc>
          <w:tcPr>
            <w:tcW w:w="1440" w:type="dxa"/>
          </w:tcPr>
          <w:p w14:paraId="1EE473FF" w14:textId="77777777" w:rsidR="00195370" w:rsidRDefault="00000000">
            <w:r>
              <w:t>—</w:t>
            </w:r>
          </w:p>
        </w:tc>
        <w:tc>
          <w:tcPr>
            <w:tcW w:w="1440" w:type="dxa"/>
          </w:tcPr>
          <w:p w14:paraId="3D42CD10" w14:textId="77777777" w:rsidR="00195370" w:rsidRDefault="00000000">
            <w:r>
              <w:t>—</w:t>
            </w:r>
          </w:p>
        </w:tc>
        <w:tc>
          <w:tcPr>
            <w:tcW w:w="1440" w:type="dxa"/>
          </w:tcPr>
          <w:p w14:paraId="46C1A6F8" w14:textId="77777777" w:rsidR="00195370" w:rsidRDefault="00000000">
            <w:r>
              <w:t>—</w:t>
            </w:r>
          </w:p>
        </w:tc>
        <w:tc>
          <w:tcPr>
            <w:tcW w:w="1440" w:type="dxa"/>
          </w:tcPr>
          <w:p w14:paraId="0E2F4EDD" w14:textId="77777777" w:rsidR="00195370" w:rsidRDefault="00000000">
            <w:r>
              <w:t>—</w:t>
            </w:r>
          </w:p>
        </w:tc>
        <w:tc>
          <w:tcPr>
            <w:tcW w:w="1440" w:type="dxa"/>
          </w:tcPr>
          <w:p w14:paraId="47F134CC" w14:textId="77777777" w:rsidR="00195370" w:rsidRDefault="00000000">
            <w:r>
              <w:t>—</w:t>
            </w:r>
          </w:p>
        </w:tc>
      </w:tr>
      <w:tr w:rsidR="00195370" w14:paraId="25307EE3" w14:textId="77777777">
        <w:tc>
          <w:tcPr>
            <w:tcW w:w="1440" w:type="dxa"/>
          </w:tcPr>
          <w:p w14:paraId="49E0B4F4" w14:textId="77777777" w:rsidR="00195370" w:rsidRDefault="00000000">
            <w:r>
              <w:t>— Not provided —</w:t>
            </w:r>
          </w:p>
        </w:tc>
        <w:tc>
          <w:tcPr>
            <w:tcW w:w="1440" w:type="dxa"/>
          </w:tcPr>
          <w:p w14:paraId="4C8ADDB1" w14:textId="77777777" w:rsidR="00195370" w:rsidRDefault="00000000">
            <w:r>
              <w:t>—</w:t>
            </w:r>
          </w:p>
        </w:tc>
        <w:tc>
          <w:tcPr>
            <w:tcW w:w="1440" w:type="dxa"/>
          </w:tcPr>
          <w:p w14:paraId="06679C1B" w14:textId="77777777" w:rsidR="00195370" w:rsidRDefault="00000000">
            <w:r>
              <w:t>—</w:t>
            </w:r>
          </w:p>
        </w:tc>
        <w:tc>
          <w:tcPr>
            <w:tcW w:w="1440" w:type="dxa"/>
          </w:tcPr>
          <w:p w14:paraId="4FDC7241" w14:textId="77777777" w:rsidR="00195370" w:rsidRDefault="00000000">
            <w:r>
              <w:t>—</w:t>
            </w:r>
          </w:p>
        </w:tc>
        <w:tc>
          <w:tcPr>
            <w:tcW w:w="1440" w:type="dxa"/>
          </w:tcPr>
          <w:p w14:paraId="5717F52A" w14:textId="77777777" w:rsidR="00195370" w:rsidRDefault="00000000">
            <w:r>
              <w:t>—</w:t>
            </w:r>
          </w:p>
        </w:tc>
        <w:tc>
          <w:tcPr>
            <w:tcW w:w="1440" w:type="dxa"/>
          </w:tcPr>
          <w:p w14:paraId="4D252605" w14:textId="77777777" w:rsidR="00195370" w:rsidRDefault="00000000">
            <w:r>
              <w:t>—</w:t>
            </w:r>
          </w:p>
        </w:tc>
      </w:tr>
      <w:tr w:rsidR="00195370" w14:paraId="7E798CC0" w14:textId="77777777">
        <w:tc>
          <w:tcPr>
            <w:tcW w:w="1440" w:type="dxa"/>
          </w:tcPr>
          <w:p w14:paraId="5080819D" w14:textId="77777777" w:rsidR="00195370" w:rsidRDefault="00000000">
            <w:r>
              <w:t>— Not provided —</w:t>
            </w:r>
          </w:p>
        </w:tc>
        <w:tc>
          <w:tcPr>
            <w:tcW w:w="1440" w:type="dxa"/>
          </w:tcPr>
          <w:p w14:paraId="6CF931E2" w14:textId="77777777" w:rsidR="00195370" w:rsidRDefault="00000000">
            <w:r>
              <w:t>—</w:t>
            </w:r>
          </w:p>
        </w:tc>
        <w:tc>
          <w:tcPr>
            <w:tcW w:w="1440" w:type="dxa"/>
          </w:tcPr>
          <w:p w14:paraId="2EFBA0BE" w14:textId="77777777" w:rsidR="00195370" w:rsidRDefault="00000000">
            <w:r>
              <w:t>—</w:t>
            </w:r>
          </w:p>
        </w:tc>
        <w:tc>
          <w:tcPr>
            <w:tcW w:w="1440" w:type="dxa"/>
          </w:tcPr>
          <w:p w14:paraId="06525365" w14:textId="77777777" w:rsidR="00195370" w:rsidRDefault="00000000">
            <w:r>
              <w:t>—</w:t>
            </w:r>
          </w:p>
        </w:tc>
        <w:tc>
          <w:tcPr>
            <w:tcW w:w="1440" w:type="dxa"/>
          </w:tcPr>
          <w:p w14:paraId="1F561047" w14:textId="77777777" w:rsidR="00195370" w:rsidRDefault="00000000">
            <w:r>
              <w:t>—</w:t>
            </w:r>
          </w:p>
        </w:tc>
        <w:tc>
          <w:tcPr>
            <w:tcW w:w="1440" w:type="dxa"/>
          </w:tcPr>
          <w:p w14:paraId="43BB2B51" w14:textId="77777777" w:rsidR="00195370" w:rsidRDefault="00000000">
            <w:r>
              <w:t>—</w:t>
            </w:r>
          </w:p>
        </w:tc>
      </w:tr>
      <w:tr w:rsidR="00195370" w14:paraId="5DDC6ACE" w14:textId="77777777">
        <w:tc>
          <w:tcPr>
            <w:tcW w:w="1440" w:type="dxa"/>
          </w:tcPr>
          <w:p w14:paraId="1819A926" w14:textId="77777777" w:rsidR="00195370" w:rsidRDefault="00000000">
            <w:r>
              <w:t xml:space="preserve">— Not </w:t>
            </w:r>
            <w:r>
              <w:lastRenderedPageBreak/>
              <w:t>provided —</w:t>
            </w:r>
          </w:p>
        </w:tc>
        <w:tc>
          <w:tcPr>
            <w:tcW w:w="1440" w:type="dxa"/>
          </w:tcPr>
          <w:p w14:paraId="2B7AD2F9" w14:textId="77777777" w:rsidR="00195370" w:rsidRDefault="00000000">
            <w:r>
              <w:lastRenderedPageBreak/>
              <w:t>—</w:t>
            </w:r>
          </w:p>
        </w:tc>
        <w:tc>
          <w:tcPr>
            <w:tcW w:w="1440" w:type="dxa"/>
          </w:tcPr>
          <w:p w14:paraId="21FC6ED4" w14:textId="77777777" w:rsidR="00195370" w:rsidRDefault="00000000">
            <w:r>
              <w:t>—</w:t>
            </w:r>
          </w:p>
        </w:tc>
        <w:tc>
          <w:tcPr>
            <w:tcW w:w="1440" w:type="dxa"/>
          </w:tcPr>
          <w:p w14:paraId="6C3482B8" w14:textId="77777777" w:rsidR="00195370" w:rsidRDefault="00000000">
            <w:r>
              <w:t>—</w:t>
            </w:r>
          </w:p>
        </w:tc>
        <w:tc>
          <w:tcPr>
            <w:tcW w:w="1440" w:type="dxa"/>
          </w:tcPr>
          <w:p w14:paraId="3587C687" w14:textId="77777777" w:rsidR="00195370" w:rsidRDefault="00000000">
            <w:r>
              <w:t>—</w:t>
            </w:r>
          </w:p>
        </w:tc>
        <w:tc>
          <w:tcPr>
            <w:tcW w:w="1440" w:type="dxa"/>
          </w:tcPr>
          <w:p w14:paraId="34D80249" w14:textId="77777777" w:rsidR="00195370" w:rsidRDefault="00000000">
            <w:r>
              <w:t>—</w:t>
            </w:r>
          </w:p>
        </w:tc>
      </w:tr>
    </w:tbl>
    <w:p w14:paraId="6BFA5B31" w14:textId="77777777" w:rsidR="00195370" w:rsidRDefault="00000000">
      <w:pPr>
        <w:pStyle w:val="Heading1"/>
      </w:pPr>
      <w:r>
        <w:t>B) Cross‑Project Snapshot (Interviewer Lens)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65"/>
        <w:gridCol w:w="1166"/>
        <w:gridCol w:w="1030"/>
        <w:gridCol w:w="1083"/>
        <w:gridCol w:w="947"/>
        <w:gridCol w:w="932"/>
        <w:gridCol w:w="1455"/>
        <w:gridCol w:w="862"/>
      </w:tblGrid>
      <w:tr w:rsidR="00195370" w14:paraId="1B1213C8" w14:textId="77777777">
        <w:tc>
          <w:tcPr>
            <w:tcW w:w="1080" w:type="dxa"/>
          </w:tcPr>
          <w:p w14:paraId="7E895863" w14:textId="77777777" w:rsidR="00195370" w:rsidRDefault="00000000">
            <w:r>
              <w:t>Project</w:t>
            </w:r>
          </w:p>
        </w:tc>
        <w:tc>
          <w:tcPr>
            <w:tcW w:w="1080" w:type="dxa"/>
          </w:tcPr>
          <w:p w14:paraId="7610DC40" w14:textId="77777777" w:rsidR="00195370" w:rsidRDefault="00000000">
            <w:r>
              <w:t>Aim</w:t>
            </w:r>
          </w:p>
        </w:tc>
        <w:tc>
          <w:tcPr>
            <w:tcW w:w="1080" w:type="dxa"/>
          </w:tcPr>
          <w:p w14:paraId="7FDE810D" w14:textId="77777777" w:rsidR="00195370" w:rsidRDefault="00000000">
            <w:r>
              <w:t>Key Tech</w:t>
            </w:r>
          </w:p>
        </w:tc>
        <w:tc>
          <w:tcPr>
            <w:tcW w:w="1080" w:type="dxa"/>
          </w:tcPr>
          <w:p w14:paraId="1609CF07" w14:textId="77777777" w:rsidR="00195370" w:rsidRDefault="00000000">
            <w:r>
              <w:t>Demo</w:t>
            </w:r>
          </w:p>
        </w:tc>
        <w:tc>
          <w:tcPr>
            <w:tcW w:w="1080" w:type="dxa"/>
          </w:tcPr>
          <w:p w14:paraId="11580A66" w14:textId="77777777" w:rsidR="00195370" w:rsidRDefault="00000000">
            <w:r>
              <w:t>Tests</w:t>
            </w:r>
          </w:p>
        </w:tc>
        <w:tc>
          <w:tcPr>
            <w:tcW w:w="1080" w:type="dxa"/>
          </w:tcPr>
          <w:p w14:paraId="7993B023" w14:textId="77777777" w:rsidR="00195370" w:rsidRDefault="00000000">
            <w:r>
              <w:t>CI</w:t>
            </w:r>
          </w:p>
        </w:tc>
        <w:tc>
          <w:tcPr>
            <w:tcW w:w="1080" w:type="dxa"/>
          </w:tcPr>
          <w:p w14:paraId="31D91AB0" w14:textId="77777777" w:rsidR="00195370" w:rsidRDefault="00000000">
            <w:r>
              <w:t>Releases/Tags</w:t>
            </w:r>
          </w:p>
        </w:tc>
        <w:tc>
          <w:tcPr>
            <w:tcW w:w="1080" w:type="dxa"/>
          </w:tcPr>
          <w:p w14:paraId="70E1A208" w14:textId="77777777" w:rsidR="00195370" w:rsidRDefault="00000000">
            <w:r>
              <w:t>Licence</w:t>
            </w:r>
          </w:p>
        </w:tc>
      </w:tr>
      <w:tr w:rsidR="00195370" w14:paraId="365571A9" w14:textId="77777777">
        <w:tc>
          <w:tcPr>
            <w:tcW w:w="1080" w:type="dxa"/>
          </w:tcPr>
          <w:p w14:paraId="1F8D9156" w14:textId="77777777" w:rsidR="00195370" w:rsidRDefault="00000000">
            <w:r>
              <w:t>Automated Feedback Sentiment Analysis</w:t>
            </w:r>
          </w:p>
        </w:tc>
        <w:tc>
          <w:tcPr>
            <w:tcW w:w="1080" w:type="dxa"/>
          </w:tcPr>
          <w:p w14:paraId="150D5421" w14:textId="77777777" w:rsidR="00195370" w:rsidRDefault="00000000">
            <w:r>
              <w:t>Automated patient feedback sentiment pipeline</w:t>
            </w:r>
          </w:p>
        </w:tc>
        <w:tc>
          <w:tcPr>
            <w:tcW w:w="1080" w:type="dxa"/>
          </w:tcPr>
          <w:p w14:paraId="3B613F32" w14:textId="77777777" w:rsidR="00195370" w:rsidRDefault="00000000">
            <w:r>
              <w:t>Python (Pandas, NumPy), NLTK, TextBlob, Flask</w:t>
            </w:r>
          </w:p>
        </w:tc>
        <w:tc>
          <w:tcPr>
            <w:tcW w:w="1080" w:type="dxa"/>
          </w:tcPr>
          <w:p w14:paraId="1CC22666" w14:textId="77777777" w:rsidR="00195370" w:rsidRDefault="00000000">
            <w:r>
              <w:t>Code‑only (no live link)</w:t>
            </w:r>
          </w:p>
        </w:tc>
        <w:tc>
          <w:tcPr>
            <w:tcW w:w="1080" w:type="dxa"/>
          </w:tcPr>
          <w:p w14:paraId="5F47EA99" w14:textId="77777777" w:rsidR="00195370" w:rsidRDefault="00000000">
            <w:r>
              <w:t>Yes (smoke test present)</w:t>
            </w:r>
          </w:p>
        </w:tc>
        <w:tc>
          <w:tcPr>
            <w:tcW w:w="1080" w:type="dxa"/>
          </w:tcPr>
          <w:p w14:paraId="64FFDDBA" w14:textId="77777777" w:rsidR="00195370" w:rsidRDefault="00000000">
            <w:r>
              <w:t>Yes (GitHub Actions)</w:t>
            </w:r>
          </w:p>
        </w:tc>
        <w:tc>
          <w:tcPr>
            <w:tcW w:w="1080" w:type="dxa"/>
          </w:tcPr>
          <w:p w14:paraId="46EA02DC" w14:textId="77777777" w:rsidR="00195370" w:rsidRDefault="00000000">
            <w:r>
              <w:t>Releases: None; Tags: not visible</w:t>
            </w:r>
          </w:p>
        </w:tc>
        <w:tc>
          <w:tcPr>
            <w:tcW w:w="1080" w:type="dxa"/>
          </w:tcPr>
          <w:p w14:paraId="1A7C870B" w14:textId="77777777" w:rsidR="00195370" w:rsidRDefault="00000000">
            <w:r>
              <w:t>MIT</w:t>
            </w:r>
          </w:p>
        </w:tc>
      </w:tr>
    </w:tbl>
    <w:p w14:paraId="06F630DF" w14:textId="77777777" w:rsidR="00195370" w:rsidRDefault="00000000">
      <w:r>
        <w:t>First impressions (10‑second scan):</w:t>
      </w:r>
    </w:p>
    <w:p w14:paraId="2DBD91A3" w14:textId="77777777" w:rsidR="00195370" w:rsidRDefault="00000000">
      <w:pPr>
        <w:pStyle w:val="ListBullet"/>
      </w:pPr>
      <w:r>
        <w:t>Clear timeline declaration (Nov 2012 – Jan 2013) and healthcare framing.</w:t>
      </w:r>
    </w:p>
    <w:p w14:paraId="5C88DDA6" w14:textId="353537BF" w:rsidR="00195370" w:rsidRDefault="00000000">
      <w:pPr>
        <w:pStyle w:val="ListBullet"/>
      </w:pPr>
      <w:r>
        <w:t xml:space="preserve">CI </w:t>
      </w:r>
      <w:r w:rsidR="00D711C1">
        <w:t xml:space="preserve">presents with multiple recent runs; tests </w:t>
      </w:r>
      <w:proofErr w:type="gramStart"/>
      <w:r w:rsidR="00D711C1">
        <w:t>exist,</w:t>
      </w:r>
      <w:r>
        <w:t xml:space="preserve"> but</w:t>
      </w:r>
      <w:proofErr w:type="gramEnd"/>
      <w:r>
        <w:t xml:space="preserve"> are minimal.</w:t>
      </w:r>
    </w:p>
    <w:p w14:paraId="09AC156E" w14:textId="77777777" w:rsidR="00195370" w:rsidRDefault="00000000">
      <w:pPr>
        <w:pStyle w:val="ListBullet"/>
      </w:pPr>
      <w:r>
        <w:t>No releases/tags; no metrics artefact linked; packaging is requirements‑only.</w:t>
      </w:r>
    </w:p>
    <w:p w14:paraId="29BED48F" w14:textId="77777777" w:rsidR="00195370" w:rsidRDefault="00000000">
      <w:pPr>
        <w:pStyle w:val="ListBullet"/>
      </w:pPr>
      <w:r>
        <w:t>Repo structure looks sensible (docs/, src/, .github/workflows/).</w:t>
      </w:r>
    </w:p>
    <w:p w14:paraId="18ED4340" w14:textId="77777777" w:rsidR="00195370" w:rsidRDefault="00000000">
      <w:pPr>
        <w:pStyle w:val="Heading1"/>
      </w:pPr>
      <w:r>
        <w:t>C) Integrity &amp; Timeline Audit (Portfolio‑level)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95370" w14:paraId="447B6B6B" w14:textId="77777777">
        <w:tc>
          <w:tcPr>
            <w:tcW w:w="2160" w:type="dxa"/>
          </w:tcPr>
          <w:p w14:paraId="6139A4CC" w14:textId="77777777" w:rsidR="00195370" w:rsidRDefault="00195370"/>
        </w:tc>
        <w:tc>
          <w:tcPr>
            <w:tcW w:w="2160" w:type="dxa"/>
          </w:tcPr>
          <w:p w14:paraId="7B7408F0" w14:textId="77777777" w:rsidR="00195370" w:rsidRDefault="00000000">
            <w:r>
              <w:t>Nov‑2012</w:t>
            </w:r>
          </w:p>
        </w:tc>
        <w:tc>
          <w:tcPr>
            <w:tcW w:w="2160" w:type="dxa"/>
          </w:tcPr>
          <w:p w14:paraId="2D87CF6E" w14:textId="77777777" w:rsidR="00195370" w:rsidRDefault="00000000">
            <w:r>
              <w:t>Dec‑2012</w:t>
            </w:r>
          </w:p>
        </w:tc>
        <w:tc>
          <w:tcPr>
            <w:tcW w:w="2160" w:type="dxa"/>
          </w:tcPr>
          <w:p w14:paraId="4E2D8CB2" w14:textId="77777777" w:rsidR="00195370" w:rsidRDefault="00000000">
            <w:r>
              <w:t>Jan‑2013</w:t>
            </w:r>
          </w:p>
        </w:tc>
      </w:tr>
      <w:tr w:rsidR="00195370" w14:paraId="3C26DC2B" w14:textId="77777777">
        <w:tc>
          <w:tcPr>
            <w:tcW w:w="2160" w:type="dxa"/>
          </w:tcPr>
          <w:p w14:paraId="4DD4D125" w14:textId="77777777" w:rsidR="00195370" w:rsidRDefault="00000000">
            <w:r>
              <w:t>Automated Feedback Sentiment Analysis</w:t>
            </w:r>
          </w:p>
        </w:tc>
        <w:tc>
          <w:tcPr>
            <w:tcW w:w="2160" w:type="dxa"/>
          </w:tcPr>
          <w:p w14:paraId="78685A25" w14:textId="77777777" w:rsidR="00195370" w:rsidRDefault="00000000">
            <w:r>
              <w:t>■■■■</w:t>
            </w:r>
          </w:p>
        </w:tc>
        <w:tc>
          <w:tcPr>
            <w:tcW w:w="2160" w:type="dxa"/>
          </w:tcPr>
          <w:p w14:paraId="5657383F" w14:textId="77777777" w:rsidR="00195370" w:rsidRDefault="00000000">
            <w:r>
              <w:t>■■■■</w:t>
            </w:r>
          </w:p>
        </w:tc>
        <w:tc>
          <w:tcPr>
            <w:tcW w:w="2160" w:type="dxa"/>
          </w:tcPr>
          <w:p w14:paraId="6B15BDFF" w14:textId="77777777" w:rsidR="00195370" w:rsidRDefault="00000000">
            <w:r>
              <w:t>■■■■</w:t>
            </w:r>
          </w:p>
        </w:tc>
      </w:tr>
    </w:tbl>
    <w:p w14:paraId="39D93344" w14:textId="77777777" w:rsidR="00195370" w:rsidRDefault="00000000">
      <w:r>
        <w:t>Estimated effort (Standard depth): ~214.5 hours ⇒ FT ≈ 30.6 days @ 7 h/day; PT ≈ 71.5 days @ 3 h/day.</w:t>
      </w:r>
    </w:p>
    <w:p w14:paraId="5C9082C8" w14:textId="77777777" w:rsidR="00195370" w:rsidRDefault="00000000">
      <w:r>
        <w:t>Claimed build window: Nov 2012 – Jan 2013 (≈92 days). Verdict: Plausible at FT or sustained PT pace.</w:t>
      </w:r>
    </w:p>
    <w:p w14:paraId="2EF60CA6" w14:textId="3D2D8219" w:rsidR="00195370" w:rsidRDefault="00000000">
      <w:r>
        <w:t>Minimum artefacts to raise credibility quickly: metrics.csv</w:t>
      </w:r>
      <w:r w:rsidR="00D711C1">
        <w:t xml:space="preserve">, first tagged release v0.1.0 with CHANGELOG, README quick-start, tiny demo API, </w:t>
      </w:r>
      <w:proofErr w:type="spellStart"/>
      <w:r w:rsidR="00D711C1">
        <w:t>Dockerfile</w:t>
      </w:r>
      <w:proofErr w:type="spellEnd"/>
      <w:r w:rsidR="00D711C1">
        <w:t xml:space="preserve">, </w:t>
      </w:r>
      <w:proofErr w:type="gramStart"/>
      <w:r w:rsidR="00D711C1">
        <w:t>and</w:t>
      </w:r>
      <w:r>
        <w:t xml:space="preserve"> .env</w:t>
      </w:r>
      <w:proofErr w:type="gramEnd"/>
      <w:r>
        <w:t>.template.</w:t>
      </w:r>
    </w:p>
    <w:p w14:paraId="304FF58D" w14:textId="77777777" w:rsidR="00195370" w:rsidRDefault="00000000">
      <w:pPr>
        <w:pStyle w:val="Heading1"/>
      </w:pPr>
      <w:r>
        <w:t>D) Per‑Project Audit — Automated Feedback Sentiment Analysis</w:t>
      </w:r>
    </w:p>
    <w:p w14:paraId="068BF360" w14:textId="77777777" w:rsidR="00195370" w:rsidRDefault="00000000">
      <w:r>
        <w:t>Executive summary:</w:t>
      </w:r>
    </w:p>
    <w:p w14:paraId="4204527D" w14:textId="77777777" w:rsidR="00195370" w:rsidRDefault="00000000">
      <w:pPr>
        <w:pStyle w:val="ListBullet"/>
      </w:pPr>
      <w:r>
        <w:t>Healthcare‑focused sentiment pipeline with README and structured folders.</w:t>
      </w:r>
    </w:p>
    <w:p w14:paraId="3ADD4A1F" w14:textId="77777777" w:rsidR="00195370" w:rsidRDefault="00000000">
      <w:pPr>
        <w:pStyle w:val="ListBullet"/>
      </w:pPr>
      <w:r>
        <w:t>MIT licence present; Actions configured; tests exist (minimal).</w:t>
      </w:r>
    </w:p>
    <w:p w14:paraId="56715064" w14:textId="77777777" w:rsidR="00195370" w:rsidRDefault="00000000">
      <w:pPr>
        <w:pStyle w:val="ListBullet"/>
      </w:pPr>
      <w:r>
        <w:lastRenderedPageBreak/>
        <w:t>No releases/tags; no explicit metrics artefact linked; requirements.txt only.</w:t>
      </w:r>
    </w:p>
    <w:p w14:paraId="5425F0F5" w14:textId="77777777" w:rsidR="00195370" w:rsidRDefault="00000000">
      <w:pPr>
        <w:pStyle w:val="ListBullet"/>
      </w:pPr>
      <w:r>
        <w:t>Confidence: Medium on repo structure; Low on metrics claims without artefacts.</w:t>
      </w:r>
    </w:p>
    <w:p w14:paraId="4E99BEAB" w14:textId="77777777" w:rsidR="00195370" w:rsidRDefault="00000000">
      <w:r>
        <w:t>Repo snapshot (visible):</w:t>
      </w:r>
    </w:p>
    <w:p w14:paraId="7B3493E3" w14:textId="77777777" w:rsidR="00195370" w:rsidRDefault="00000000">
      <w:pPr>
        <w:pStyle w:val="ListBullet"/>
      </w:pPr>
      <w:r>
        <w:t>Top‑level: .github/workflows/, docs/, src/, data/, requirements.txt, README.md, LICENSE, test_feedback_ci.py, sample.ipynb.</w:t>
      </w:r>
    </w:p>
    <w:p w14:paraId="2B1A6FA4" w14:textId="77777777" w:rsidR="00195370" w:rsidRDefault="00000000">
      <w:pPr>
        <w:pStyle w:val="ListBullet"/>
      </w:pPr>
      <w:r>
        <w:t>CI: GitHub Actions with ~25+ recent runs (Sept 2025).</w:t>
      </w:r>
    </w:p>
    <w:p w14:paraId="3039A9F1" w14:textId="77777777" w:rsidR="00195370" w:rsidRDefault="00000000">
      <w:pPr>
        <w:pStyle w:val="ListBullet"/>
      </w:pPr>
      <w:r>
        <w:t>Languages: mostly notebooks; small Python modules in src/.</w:t>
      </w:r>
    </w:p>
    <w:p w14:paraId="2F394158" w14:textId="77777777" w:rsidR="00195370" w:rsidRDefault="00000000">
      <w:pPr>
        <w:pStyle w:val="ListBullet"/>
      </w:pPr>
      <w:r>
        <w:t>Releases/Tags: none; no CHANGELOG.</w:t>
      </w:r>
    </w:p>
    <w:p w14:paraId="428C88B0" w14:textId="77777777" w:rsidR="00195370" w:rsidRDefault="00000000">
      <w:pPr>
        <w:pStyle w:val="ListBullet"/>
      </w:pPr>
      <w:r>
        <w:t>Data: anonymised CSVs referenced; raw datasets not bundled.</w:t>
      </w:r>
    </w:p>
    <w:p w14:paraId="246498DD" w14:textId="77777777" w:rsidR="00195370" w:rsidRDefault="00000000">
      <w:pPr>
        <w:pStyle w:val="ListBullet"/>
      </w:pPr>
      <w:r>
        <w:t>Demo: Flask mentioned; no live URL.</w:t>
      </w:r>
    </w:p>
    <w:p w14:paraId="4249105B" w14:textId="77777777" w:rsidR="00195370" w:rsidRDefault="00000000">
      <w:r>
        <w:t>Environment strategy (recommended, 2025):</w:t>
      </w:r>
    </w:p>
    <w:p w14:paraId="08054422" w14:textId="77777777" w:rsidR="00195370" w:rsidRDefault="00000000">
      <w:pPr>
        <w:pStyle w:val="ListBullet"/>
      </w:pPr>
      <w:r>
        <w:t>Add pyproject.toml with Python 3.11 pins; keep requirements.txt for quick start.</w:t>
      </w:r>
    </w:p>
    <w:p w14:paraId="4D13945B" w14:textId="77777777" w:rsidR="00195370" w:rsidRDefault="00000000">
      <w:pPr>
        <w:pStyle w:val="ListBullet"/>
      </w:pPr>
      <w:r>
        <w:t>Optional extras group (.[pipeline]) for NLTK/TextBlob, Flask; Dockerfile + .env.template + Makefile.</w:t>
      </w:r>
    </w:p>
    <w:p w14:paraId="032F5642" w14:textId="77777777" w:rsidR="00195370" w:rsidRDefault="00000000">
      <w:pPr>
        <w:pStyle w:val="ListBullet"/>
      </w:pPr>
      <w:r>
        <w:t>README modernisation disclosure (publication/cleanup now vs original build 2012–2013).</w:t>
      </w:r>
    </w:p>
    <w:p w14:paraId="4A0CC45E" w14:textId="77777777" w:rsidR="00195370" w:rsidRDefault="00000000">
      <w:r>
        <w:t>Risks &amp; gaps: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95370" w14:paraId="5A4758FA" w14:textId="77777777">
        <w:tc>
          <w:tcPr>
            <w:tcW w:w="2160" w:type="dxa"/>
          </w:tcPr>
          <w:p w14:paraId="66D6324D" w14:textId="77777777" w:rsidR="00195370" w:rsidRDefault="00000000">
            <w:r>
              <w:t>Problem</w:t>
            </w:r>
          </w:p>
        </w:tc>
        <w:tc>
          <w:tcPr>
            <w:tcW w:w="2160" w:type="dxa"/>
          </w:tcPr>
          <w:p w14:paraId="425490E2" w14:textId="77777777" w:rsidR="00195370" w:rsidRDefault="00000000">
            <w:r>
              <w:t>Why it matters</w:t>
            </w:r>
          </w:p>
        </w:tc>
        <w:tc>
          <w:tcPr>
            <w:tcW w:w="2160" w:type="dxa"/>
          </w:tcPr>
          <w:p w14:paraId="414710EF" w14:textId="77777777" w:rsidR="00195370" w:rsidRDefault="00000000">
            <w:r>
              <w:t>Recommended fix</w:t>
            </w:r>
          </w:p>
        </w:tc>
        <w:tc>
          <w:tcPr>
            <w:tcW w:w="2160" w:type="dxa"/>
          </w:tcPr>
          <w:p w14:paraId="5E616AB4" w14:textId="77777777" w:rsidR="00195370" w:rsidRDefault="00000000">
            <w:r>
              <w:t>Priority</w:t>
            </w:r>
          </w:p>
        </w:tc>
      </w:tr>
      <w:tr w:rsidR="00195370" w14:paraId="4F56ABFD" w14:textId="77777777">
        <w:tc>
          <w:tcPr>
            <w:tcW w:w="2160" w:type="dxa"/>
          </w:tcPr>
          <w:p w14:paraId="7E2D43A3" w14:textId="77777777" w:rsidR="00195370" w:rsidRDefault="00000000">
            <w:r>
              <w:t>No releases/tags</w:t>
            </w:r>
          </w:p>
        </w:tc>
        <w:tc>
          <w:tcPr>
            <w:tcW w:w="2160" w:type="dxa"/>
          </w:tcPr>
          <w:p w14:paraId="2988B5BC" w14:textId="77777777" w:rsidR="00195370" w:rsidRDefault="00000000">
            <w:r>
              <w:t>Hard to anchor provenance</w:t>
            </w:r>
          </w:p>
        </w:tc>
        <w:tc>
          <w:tcPr>
            <w:tcW w:w="2160" w:type="dxa"/>
          </w:tcPr>
          <w:p w14:paraId="7CB0A7F6" w14:textId="77777777" w:rsidR="00195370" w:rsidRDefault="00000000">
            <w:r>
              <w:t>CHANGELOG + tag v0.1.0; SemVer thereafter</w:t>
            </w:r>
          </w:p>
        </w:tc>
        <w:tc>
          <w:tcPr>
            <w:tcW w:w="2160" w:type="dxa"/>
          </w:tcPr>
          <w:p w14:paraId="20289130" w14:textId="77777777" w:rsidR="00195370" w:rsidRDefault="00000000">
            <w:r>
              <w:t>High</w:t>
            </w:r>
          </w:p>
        </w:tc>
      </w:tr>
      <w:tr w:rsidR="00195370" w14:paraId="65B7D614" w14:textId="77777777">
        <w:tc>
          <w:tcPr>
            <w:tcW w:w="2160" w:type="dxa"/>
          </w:tcPr>
          <w:p w14:paraId="4B10E2AD" w14:textId="77777777" w:rsidR="00195370" w:rsidRDefault="00000000">
            <w:r>
              <w:t>No metrics artefact</w:t>
            </w:r>
          </w:p>
        </w:tc>
        <w:tc>
          <w:tcPr>
            <w:tcW w:w="2160" w:type="dxa"/>
          </w:tcPr>
          <w:p w14:paraId="61D4D18D" w14:textId="77777777" w:rsidR="00195370" w:rsidRDefault="00000000">
            <w:r>
              <w:t>Claims unverifiable</w:t>
            </w:r>
          </w:p>
        </w:tc>
        <w:tc>
          <w:tcPr>
            <w:tcW w:w="2160" w:type="dxa"/>
          </w:tcPr>
          <w:p w14:paraId="3C77EBBC" w14:textId="77777777" w:rsidR="00195370" w:rsidRDefault="00000000">
            <w:r>
              <w:t>Add data/metrics.csv and link from README</w:t>
            </w:r>
          </w:p>
        </w:tc>
        <w:tc>
          <w:tcPr>
            <w:tcW w:w="2160" w:type="dxa"/>
          </w:tcPr>
          <w:p w14:paraId="5F9B5925" w14:textId="77777777" w:rsidR="00195370" w:rsidRDefault="00000000">
            <w:r>
              <w:t>High</w:t>
            </w:r>
          </w:p>
        </w:tc>
      </w:tr>
      <w:tr w:rsidR="00195370" w14:paraId="46633FF3" w14:textId="77777777">
        <w:tc>
          <w:tcPr>
            <w:tcW w:w="2160" w:type="dxa"/>
          </w:tcPr>
          <w:p w14:paraId="589C9DD9" w14:textId="77777777" w:rsidR="00195370" w:rsidRDefault="00000000">
            <w:r>
              <w:t>Minimal tests</w:t>
            </w:r>
          </w:p>
        </w:tc>
        <w:tc>
          <w:tcPr>
            <w:tcW w:w="2160" w:type="dxa"/>
          </w:tcPr>
          <w:p w14:paraId="0B606CD8" w14:textId="77777777" w:rsidR="00195370" w:rsidRDefault="00000000">
            <w:r>
              <w:t>Reliability signal weak</w:t>
            </w:r>
          </w:p>
        </w:tc>
        <w:tc>
          <w:tcPr>
            <w:tcW w:w="2160" w:type="dxa"/>
          </w:tcPr>
          <w:p w14:paraId="0D3C5A3C" w14:textId="77777777" w:rsidR="00195370" w:rsidRDefault="00000000">
            <w:r>
              <w:t>Smoke + unit tests for preprocessing and API</w:t>
            </w:r>
          </w:p>
        </w:tc>
        <w:tc>
          <w:tcPr>
            <w:tcW w:w="2160" w:type="dxa"/>
          </w:tcPr>
          <w:p w14:paraId="5F5E7960" w14:textId="77777777" w:rsidR="00195370" w:rsidRDefault="00000000">
            <w:r>
              <w:t>High</w:t>
            </w:r>
          </w:p>
        </w:tc>
      </w:tr>
      <w:tr w:rsidR="00195370" w14:paraId="5CFB07A5" w14:textId="77777777">
        <w:tc>
          <w:tcPr>
            <w:tcW w:w="2160" w:type="dxa"/>
          </w:tcPr>
          <w:p w14:paraId="68993294" w14:textId="77777777" w:rsidR="00195370" w:rsidRDefault="00000000">
            <w:r>
              <w:t>No Dockerfile</w:t>
            </w:r>
          </w:p>
        </w:tc>
        <w:tc>
          <w:tcPr>
            <w:tcW w:w="2160" w:type="dxa"/>
          </w:tcPr>
          <w:p w14:paraId="583647C8" w14:textId="77777777" w:rsidR="00195370" w:rsidRDefault="00000000">
            <w:r>
              <w:t>Hard to reproduce quickly</w:t>
            </w:r>
          </w:p>
        </w:tc>
        <w:tc>
          <w:tcPr>
            <w:tcW w:w="2160" w:type="dxa"/>
          </w:tcPr>
          <w:p w14:paraId="356CB2B3" w14:textId="77777777" w:rsidR="00195370" w:rsidRDefault="00000000">
            <w:r>
              <w:t>Add Dockerfile + devcontainer.json</w:t>
            </w:r>
          </w:p>
        </w:tc>
        <w:tc>
          <w:tcPr>
            <w:tcW w:w="2160" w:type="dxa"/>
          </w:tcPr>
          <w:p w14:paraId="26105E36" w14:textId="77777777" w:rsidR="00195370" w:rsidRDefault="00000000">
            <w:r>
              <w:t>Medium</w:t>
            </w:r>
          </w:p>
        </w:tc>
      </w:tr>
      <w:tr w:rsidR="00195370" w14:paraId="51477310" w14:textId="77777777">
        <w:tc>
          <w:tcPr>
            <w:tcW w:w="2160" w:type="dxa"/>
          </w:tcPr>
          <w:p w14:paraId="25613077" w14:textId="77777777" w:rsidR="00195370" w:rsidRDefault="00000000">
            <w:r>
              <w:t>Secrets handling unclear</w:t>
            </w:r>
          </w:p>
        </w:tc>
        <w:tc>
          <w:tcPr>
            <w:tcW w:w="2160" w:type="dxa"/>
          </w:tcPr>
          <w:p w14:paraId="1C8D11CF" w14:textId="77777777" w:rsidR="00195370" w:rsidRDefault="00000000">
            <w:r>
              <w:t>Risk of key leakage</w:t>
            </w:r>
          </w:p>
        </w:tc>
        <w:tc>
          <w:tcPr>
            <w:tcW w:w="2160" w:type="dxa"/>
          </w:tcPr>
          <w:p w14:paraId="6AF0FE19" w14:textId="77777777" w:rsidR="00195370" w:rsidRDefault="00000000">
            <w:r>
              <w:t>.env.template + README guidance</w:t>
            </w:r>
          </w:p>
        </w:tc>
        <w:tc>
          <w:tcPr>
            <w:tcW w:w="2160" w:type="dxa"/>
          </w:tcPr>
          <w:p w14:paraId="3A51055C" w14:textId="77777777" w:rsidR="00195370" w:rsidRDefault="00000000">
            <w:r>
              <w:t>Medium</w:t>
            </w:r>
          </w:p>
        </w:tc>
      </w:tr>
    </w:tbl>
    <w:p w14:paraId="3D160215" w14:textId="77777777" w:rsidR="00195370" w:rsidRDefault="00000000">
      <w:r>
        <w:t>Mistakes &amp; fixes (reviewer‑oriented):</w:t>
      </w:r>
    </w:p>
    <w:p w14:paraId="105AAE3B" w14:textId="77777777" w:rsidR="00195370" w:rsidRDefault="00000000">
      <w:pPr>
        <w:pStyle w:val="ListBullet"/>
      </w:pPr>
      <w:r>
        <w:t>Claims without artefacts → add metrics.csv and screenshots; cite evaluation steps.</w:t>
      </w:r>
    </w:p>
    <w:p w14:paraId="01DAD5AB" w14:textId="77777777" w:rsidR="00195370" w:rsidRDefault="00000000">
      <w:pPr>
        <w:pStyle w:val="ListBullet"/>
      </w:pPr>
      <w:r>
        <w:lastRenderedPageBreak/>
        <w:t>CI present but shallow → run pytest -q; cache dependencies; add style/type checks.</w:t>
      </w:r>
    </w:p>
    <w:p w14:paraId="4343B87E" w14:textId="77777777" w:rsidR="00195370" w:rsidRDefault="00000000">
      <w:pPr>
        <w:pStyle w:val="ListBullet"/>
      </w:pPr>
      <w:r>
        <w:t>Packaging absent → add pyproject and expose CLI/api entry points.</w:t>
      </w:r>
    </w:p>
    <w:p w14:paraId="18099C89" w14:textId="77777777" w:rsidR="00195370" w:rsidRDefault="00000000">
      <w:pPr>
        <w:pStyle w:val="ListBullet"/>
      </w:pPr>
      <w:r>
        <w:t>Folder naming/structure → use src/ layout; ensure imports and tests follow.</w:t>
      </w:r>
    </w:p>
    <w:p w14:paraId="43C6E752" w14:textId="77777777" w:rsidR="00195370" w:rsidRDefault="00000000">
      <w:pPr>
        <w:pStyle w:val="ListBullet"/>
      </w:pPr>
      <w:r>
        <w:t>No CHANGELOG/tag → seed CHANGELOG and tag v0.1.0.</w:t>
      </w:r>
    </w:p>
    <w:p w14:paraId="40A50D6E" w14:textId="77777777" w:rsidR="00195370" w:rsidRDefault="00000000">
      <w:r>
        <w:t>Evidence checklist (1/0):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95370" w14:paraId="228A913D" w14:textId="77777777">
        <w:tc>
          <w:tcPr>
            <w:tcW w:w="2880" w:type="dxa"/>
          </w:tcPr>
          <w:p w14:paraId="17010A3B" w14:textId="77777777" w:rsidR="00195370" w:rsidRDefault="00000000">
            <w:r>
              <w:t>Artefact</w:t>
            </w:r>
          </w:p>
        </w:tc>
        <w:tc>
          <w:tcPr>
            <w:tcW w:w="2880" w:type="dxa"/>
          </w:tcPr>
          <w:p w14:paraId="1DF24809" w14:textId="77777777" w:rsidR="00195370" w:rsidRDefault="00000000">
            <w:r>
              <w:t>Score (1/0)</w:t>
            </w:r>
          </w:p>
        </w:tc>
        <w:tc>
          <w:tcPr>
            <w:tcW w:w="2880" w:type="dxa"/>
          </w:tcPr>
          <w:p w14:paraId="72C2497F" w14:textId="77777777" w:rsidR="00195370" w:rsidRDefault="00000000">
            <w:r>
              <w:t>Notes</w:t>
            </w:r>
          </w:p>
        </w:tc>
      </w:tr>
      <w:tr w:rsidR="00195370" w14:paraId="6CA7C31D" w14:textId="77777777">
        <w:tc>
          <w:tcPr>
            <w:tcW w:w="2880" w:type="dxa"/>
          </w:tcPr>
          <w:p w14:paraId="38F28DA1" w14:textId="77777777" w:rsidR="00195370" w:rsidRDefault="00000000">
            <w:r>
              <w:t>Data README</w:t>
            </w:r>
          </w:p>
        </w:tc>
        <w:tc>
          <w:tcPr>
            <w:tcW w:w="2880" w:type="dxa"/>
          </w:tcPr>
          <w:p w14:paraId="4C30235E" w14:textId="77777777" w:rsidR="00195370" w:rsidRDefault="00000000">
            <w:r>
              <w:t>0</w:t>
            </w:r>
          </w:p>
        </w:tc>
        <w:tc>
          <w:tcPr>
            <w:tcW w:w="2880" w:type="dxa"/>
          </w:tcPr>
          <w:p w14:paraId="6DC9AABB" w14:textId="77777777" w:rsidR="00195370" w:rsidRDefault="00000000">
            <w:r>
              <w:t>Not visible</w:t>
            </w:r>
          </w:p>
        </w:tc>
      </w:tr>
      <w:tr w:rsidR="00195370" w14:paraId="66E5B44F" w14:textId="77777777">
        <w:tc>
          <w:tcPr>
            <w:tcW w:w="2880" w:type="dxa"/>
          </w:tcPr>
          <w:p w14:paraId="7AF5210C" w14:textId="77777777" w:rsidR="00195370" w:rsidRDefault="00000000">
            <w:r>
              <w:t>Baselines documented</w:t>
            </w:r>
          </w:p>
        </w:tc>
        <w:tc>
          <w:tcPr>
            <w:tcW w:w="2880" w:type="dxa"/>
          </w:tcPr>
          <w:p w14:paraId="2901D0C2" w14:textId="77777777" w:rsidR="00195370" w:rsidRDefault="00000000">
            <w:r>
              <w:t>0</w:t>
            </w:r>
          </w:p>
        </w:tc>
        <w:tc>
          <w:tcPr>
            <w:tcW w:w="2880" w:type="dxa"/>
          </w:tcPr>
          <w:p w14:paraId="45B25EA5" w14:textId="77777777" w:rsidR="00195370" w:rsidRDefault="00000000">
            <w:r>
              <w:t>Not explicit in README</w:t>
            </w:r>
          </w:p>
        </w:tc>
      </w:tr>
      <w:tr w:rsidR="00195370" w14:paraId="08C3090C" w14:textId="77777777">
        <w:tc>
          <w:tcPr>
            <w:tcW w:w="2880" w:type="dxa"/>
          </w:tcPr>
          <w:p w14:paraId="154328C6" w14:textId="77777777" w:rsidR="00195370" w:rsidRDefault="00000000">
            <w:r>
              <w:t>Metrics artefact</w:t>
            </w:r>
          </w:p>
        </w:tc>
        <w:tc>
          <w:tcPr>
            <w:tcW w:w="2880" w:type="dxa"/>
          </w:tcPr>
          <w:p w14:paraId="4C7FE0E3" w14:textId="77777777" w:rsidR="00195370" w:rsidRDefault="00000000">
            <w:r>
              <w:t>0</w:t>
            </w:r>
          </w:p>
        </w:tc>
        <w:tc>
          <w:tcPr>
            <w:tcW w:w="2880" w:type="dxa"/>
          </w:tcPr>
          <w:p w14:paraId="60E33DB4" w14:textId="77777777" w:rsidR="00195370" w:rsidRDefault="00000000">
            <w:r>
              <w:t>Not found</w:t>
            </w:r>
          </w:p>
        </w:tc>
      </w:tr>
      <w:tr w:rsidR="00195370" w14:paraId="554FD3F7" w14:textId="77777777">
        <w:tc>
          <w:tcPr>
            <w:tcW w:w="2880" w:type="dxa"/>
          </w:tcPr>
          <w:p w14:paraId="3D3EBEFE" w14:textId="77777777" w:rsidR="00195370" w:rsidRDefault="00000000">
            <w:r>
              <w:t>Tests present</w:t>
            </w:r>
          </w:p>
        </w:tc>
        <w:tc>
          <w:tcPr>
            <w:tcW w:w="2880" w:type="dxa"/>
          </w:tcPr>
          <w:p w14:paraId="2B31E181" w14:textId="77777777" w:rsidR="00195370" w:rsidRDefault="00000000">
            <w:r>
              <w:t>1</w:t>
            </w:r>
          </w:p>
        </w:tc>
        <w:tc>
          <w:tcPr>
            <w:tcW w:w="2880" w:type="dxa"/>
          </w:tcPr>
          <w:p w14:paraId="33A4D36D" w14:textId="77777777" w:rsidR="00195370" w:rsidRDefault="00000000">
            <w:r>
              <w:t>test_feedback_ci.py exists; minimal</w:t>
            </w:r>
          </w:p>
        </w:tc>
      </w:tr>
      <w:tr w:rsidR="00195370" w14:paraId="110DACF6" w14:textId="77777777">
        <w:tc>
          <w:tcPr>
            <w:tcW w:w="2880" w:type="dxa"/>
          </w:tcPr>
          <w:p w14:paraId="72837CA0" w14:textId="77777777" w:rsidR="00195370" w:rsidRDefault="00000000">
            <w:r>
              <w:t>CI present</w:t>
            </w:r>
          </w:p>
        </w:tc>
        <w:tc>
          <w:tcPr>
            <w:tcW w:w="2880" w:type="dxa"/>
          </w:tcPr>
          <w:p w14:paraId="3950F46C" w14:textId="77777777" w:rsidR="00195370" w:rsidRDefault="00000000">
            <w:r>
              <w:t>1</w:t>
            </w:r>
          </w:p>
        </w:tc>
        <w:tc>
          <w:tcPr>
            <w:tcW w:w="2880" w:type="dxa"/>
          </w:tcPr>
          <w:p w14:paraId="71BD9518" w14:textId="77777777" w:rsidR="00195370" w:rsidRDefault="00000000">
            <w:r>
              <w:t>Workflow runs visible</w:t>
            </w:r>
          </w:p>
        </w:tc>
      </w:tr>
      <w:tr w:rsidR="00195370" w14:paraId="71BE21F0" w14:textId="77777777">
        <w:tc>
          <w:tcPr>
            <w:tcW w:w="2880" w:type="dxa"/>
          </w:tcPr>
          <w:p w14:paraId="54B11AEE" w14:textId="77777777" w:rsidR="00195370" w:rsidRDefault="00000000">
            <w:r>
              <w:t>Installable package</w:t>
            </w:r>
          </w:p>
        </w:tc>
        <w:tc>
          <w:tcPr>
            <w:tcW w:w="2880" w:type="dxa"/>
          </w:tcPr>
          <w:p w14:paraId="2962F3D4" w14:textId="77777777" w:rsidR="00195370" w:rsidRDefault="00000000">
            <w:r>
              <w:t>0</w:t>
            </w:r>
          </w:p>
        </w:tc>
        <w:tc>
          <w:tcPr>
            <w:tcW w:w="2880" w:type="dxa"/>
          </w:tcPr>
          <w:p w14:paraId="5430DDE9" w14:textId="77777777" w:rsidR="00195370" w:rsidRDefault="00000000">
            <w:r>
              <w:t>No pyproject/setup</w:t>
            </w:r>
          </w:p>
        </w:tc>
      </w:tr>
      <w:tr w:rsidR="00195370" w14:paraId="01364A90" w14:textId="77777777">
        <w:tc>
          <w:tcPr>
            <w:tcW w:w="2880" w:type="dxa"/>
          </w:tcPr>
          <w:p w14:paraId="2628DC6A" w14:textId="77777777" w:rsidR="00195370" w:rsidRDefault="00000000">
            <w:r>
              <w:t>Demo (API/UI)</w:t>
            </w:r>
          </w:p>
        </w:tc>
        <w:tc>
          <w:tcPr>
            <w:tcW w:w="2880" w:type="dxa"/>
          </w:tcPr>
          <w:p w14:paraId="089C9B76" w14:textId="77777777" w:rsidR="00195370" w:rsidRDefault="00000000">
            <w:r>
              <w:t>0</w:t>
            </w:r>
          </w:p>
        </w:tc>
        <w:tc>
          <w:tcPr>
            <w:tcW w:w="2880" w:type="dxa"/>
          </w:tcPr>
          <w:p w14:paraId="7B04C63F" w14:textId="77777777" w:rsidR="00195370" w:rsidRDefault="00000000">
            <w:r>
              <w:t>No live demo instructions</w:t>
            </w:r>
          </w:p>
        </w:tc>
      </w:tr>
      <w:tr w:rsidR="00195370" w14:paraId="01393AC3" w14:textId="77777777">
        <w:tc>
          <w:tcPr>
            <w:tcW w:w="2880" w:type="dxa"/>
          </w:tcPr>
          <w:p w14:paraId="1AD72A8A" w14:textId="77777777" w:rsidR="00195370" w:rsidRDefault="00000000">
            <w:r>
              <w:t>Releases &amp; CHANGELOG</w:t>
            </w:r>
          </w:p>
        </w:tc>
        <w:tc>
          <w:tcPr>
            <w:tcW w:w="2880" w:type="dxa"/>
          </w:tcPr>
          <w:p w14:paraId="4B87BAC3" w14:textId="77777777" w:rsidR="00195370" w:rsidRDefault="00000000">
            <w:r>
              <w:t>0</w:t>
            </w:r>
          </w:p>
        </w:tc>
        <w:tc>
          <w:tcPr>
            <w:tcW w:w="2880" w:type="dxa"/>
          </w:tcPr>
          <w:p w14:paraId="3114ACE2" w14:textId="77777777" w:rsidR="00195370" w:rsidRDefault="00000000">
            <w:r>
              <w:t>None</w:t>
            </w:r>
          </w:p>
        </w:tc>
      </w:tr>
      <w:tr w:rsidR="00195370" w14:paraId="0F73782F" w14:textId="77777777">
        <w:tc>
          <w:tcPr>
            <w:tcW w:w="2880" w:type="dxa"/>
          </w:tcPr>
          <w:p w14:paraId="0B900A75" w14:textId="77777777" w:rsidR="00195370" w:rsidRDefault="00000000">
            <w:r>
              <w:t>Licence</w:t>
            </w:r>
          </w:p>
        </w:tc>
        <w:tc>
          <w:tcPr>
            <w:tcW w:w="2880" w:type="dxa"/>
          </w:tcPr>
          <w:p w14:paraId="2FEDE626" w14:textId="77777777" w:rsidR="00195370" w:rsidRDefault="00000000">
            <w:r>
              <w:t>1</w:t>
            </w:r>
          </w:p>
        </w:tc>
        <w:tc>
          <w:tcPr>
            <w:tcW w:w="2880" w:type="dxa"/>
          </w:tcPr>
          <w:p w14:paraId="54A31542" w14:textId="77777777" w:rsidR="00195370" w:rsidRDefault="00000000">
            <w:r>
              <w:t>MIT</w:t>
            </w:r>
          </w:p>
        </w:tc>
      </w:tr>
      <w:tr w:rsidR="00195370" w14:paraId="05516CA2" w14:textId="77777777">
        <w:tc>
          <w:tcPr>
            <w:tcW w:w="2880" w:type="dxa"/>
          </w:tcPr>
          <w:p w14:paraId="5BD64DC8" w14:textId="77777777" w:rsidR="00195370" w:rsidRDefault="00000000">
            <w:r>
              <w:t>Contributing/CoC</w:t>
            </w:r>
          </w:p>
        </w:tc>
        <w:tc>
          <w:tcPr>
            <w:tcW w:w="2880" w:type="dxa"/>
          </w:tcPr>
          <w:p w14:paraId="4772E007" w14:textId="77777777" w:rsidR="00195370" w:rsidRDefault="00000000">
            <w:r>
              <w:t>0</w:t>
            </w:r>
          </w:p>
        </w:tc>
        <w:tc>
          <w:tcPr>
            <w:tcW w:w="2880" w:type="dxa"/>
          </w:tcPr>
          <w:p w14:paraId="1D093560" w14:textId="77777777" w:rsidR="00195370" w:rsidRDefault="00000000">
            <w:r>
              <w:t>Not found</w:t>
            </w:r>
          </w:p>
        </w:tc>
      </w:tr>
    </w:tbl>
    <w:p w14:paraId="1FC144A4" w14:textId="77777777" w:rsidR="00195370" w:rsidRDefault="00000000">
      <w:r>
        <w:t>Total score: 3/10 | Confidence: Medium</w:t>
      </w:r>
    </w:p>
    <w:p w14:paraId="54730D7C" w14:textId="77777777" w:rsidR="00195370" w:rsidRDefault="00000000">
      <w:r>
        <w:t>Effort estimate (project): ~214.5h at Standard depth; scope factor 1.0 (unknown data volume). Window plausibility: Consistent against Nov 2012 – Jan 2013.</w:t>
      </w:r>
    </w:p>
    <w:p w14:paraId="5CD939F1" w14:textId="77777777" w:rsidR="00195370" w:rsidRDefault="00000000">
      <w:r>
        <w:t>1–2 day upgrade plan (“looks‑like‑30‑days” signals):</w:t>
      </w:r>
    </w:p>
    <w:p w14:paraId="1490C1F9" w14:textId="77777777" w:rsidR="00195370" w:rsidRDefault="00000000">
      <w:pPr>
        <w:pStyle w:val="ListBullet"/>
      </w:pPr>
      <w:r>
        <w:t>Add pyproject.toml with modern pins; create Dockerfile and .env.template; Makefile tasks.</w:t>
      </w:r>
    </w:p>
    <w:p w14:paraId="106E24C2" w14:textId="77777777" w:rsidR="00195370" w:rsidRDefault="00000000">
      <w:pPr>
        <w:pStyle w:val="ListBullet"/>
      </w:pPr>
      <w:r>
        <w:t>Tiny Flask API (/health, /predict) + smoke tests; enable CI matrix (Python 3.11).</w:t>
      </w:r>
    </w:p>
    <w:p w14:paraId="6C84DBE6" w14:textId="77777777" w:rsidR="00195370" w:rsidRDefault="00000000">
      <w:pPr>
        <w:pStyle w:val="ListBullet"/>
      </w:pPr>
      <w:r>
        <w:t>Create metrics.csv (accuracy, f1, latency, throughput) and link from README.</w:t>
      </w:r>
    </w:p>
    <w:p w14:paraId="3FF4F3F3" w14:textId="77777777" w:rsidR="00195370" w:rsidRDefault="00000000">
      <w:pPr>
        <w:pStyle w:val="ListBullet"/>
      </w:pPr>
      <w:r>
        <w:t>README Quick Start + modernisation disclosure; CHANGELOG; tag v0.1.0.</w:t>
      </w:r>
    </w:p>
    <w:p w14:paraId="333F929C" w14:textId="77777777" w:rsidR="00195370" w:rsidRDefault="00000000">
      <w:pPr>
        <w:pStyle w:val="ListBullet"/>
      </w:pPr>
      <w:r>
        <w:t>Optional: Streamlit mini‑demo; add example Airflow DAG stub later if needed.</w:t>
      </w:r>
    </w:p>
    <w:p w14:paraId="28E842A4" w14:textId="77777777" w:rsidR="00195370" w:rsidRDefault="00000000">
      <w:r>
        <w:t>NHS relevance (why this project helps):</w:t>
      </w:r>
    </w:p>
    <w:p w14:paraId="71514A7E" w14:textId="77777777" w:rsidR="00195370" w:rsidRDefault="00000000">
      <w:pPr>
        <w:pStyle w:val="ListBullet"/>
      </w:pPr>
      <w:r>
        <w:t>CI + tests → reliability and repeatability in clinical tooling.</w:t>
      </w:r>
    </w:p>
    <w:p w14:paraId="56A3B776" w14:textId="77777777" w:rsidR="00195370" w:rsidRDefault="00000000">
      <w:pPr>
        <w:pStyle w:val="ListBullet"/>
      </w:pPr>
      <w:r>
        <w:t>Documentation + CHANGELOG → auditability and faster onboarding.</w:t>
      </w:r>
    </w:p>
    <w:p w14:paraId="61C21516" w14:textId="77777777" w:rsidR="00195370" w:rsidRDefault="00000000">
      <w:pPr>
        <w:pStyle w:val="ListBullet"/>
      </w:pPr>
      <w:r>
        <w:t>Secrets hygiene (.env.template) → basic security posture.</w:t>
      </w:r>
    </w:p>
    <w:p w14:paraId="6DAFEA6B" w14:textId="77777777" w:rsidR="00195370" w:rsidRDefault="00000000">
      <w:pPr>
        <w:pStyle w:val="ListBullet"/>
      </w:pPr>
      <w:r>
        <w:lastRenderedPageBreak/>
        <w:t>Metrics snapshot → evidence‑based decisions aligned with SLAs/SLOs.</w:t>
      </w:r>
    </w:p>
    <w:p w14:paraId="10C10DA0" w14:textId="77777777" w:rsidR="00195370" w:rsidRDefault="00000000">
      <w:pPr>
        <w:pStyle w:val="Heading1"/>
      </w:pPr>
      <w:r>
        <w:t>E) Portfolio Triage &amp; Priority Plan (48 hours total)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195370" w14:paraId="53DAAA81" w14:textId="77777777">
        <w:tc>
          <w:tcPr>
            <w:tcW w:w="1440" w:type="dxa"/>
          </w:tcPr>
          <w:p w14:paraId="59346540" w14:textId="77777777" w:rsidR="00195370" w:rsidRDefault="00000000">
            <w:r>
              <w:t>Project</w:t>
            </w:r>
          </w:p>
        </w:tc>
        <w:tc>
          <w:tcPr>
            <w:tcW w:w="1440" w:type="dxa"/>
          </w:tcPr>
          <w:p w14:paraId="4A1D35F2" w14:textId="77777777" w:rsidR="00195370" w:rsidRDefault="00000000">
            <w:r>
              <w:t>NHS (40%)</w:t>
            </w:r>
          </w:p>
        </w:tc>
        <w:tc>
          <w:tcPr>
            <w:tcW w:w="1440" w:type="dxa"/>
          </w:tcPr>
          <w:p w14:paraId="5DAB5BC1" w14:textId="77777777" w:rsidR="00195370" w:rsidRDefault="00000000">
            <w:r>
              <w:t>Evidence (30%)</w:t>
            </w:r>
          </w:p>
        </w:tc>
        <w:tc>
          <w:tcPr>
            <w:tcW w:w="1440" w:type="dxa"/>
          </w:tcPr>
          <w:p w14:paraId="11EBE8F6" w14:textId="77777777" w:rsidR="00195370" w:rsidRDefault="00000000">
            <w:r>
              <w:t>Low Effort (20%)</w:t>
            </w:r>
          </w:p>
        </w:tc>
        <w:tc>
          <w:tcPr>
            <w:tcW w:w="1440" w:type="dxa"/>
          </w:tcPr>
          <w:p w14:paraId="2254E3C9" w14:textId="77777777" w:rsidR="00195370" w:rsidRDefault="00000000">
            <w:r>
              <w:t>Unique (10%)</w:t>
            </w:r>
          </w:p>
        </w:tc>
        <w:tc>
          <w:tcPr>
            <w:tcW w:w="1440" w:type="dxa"/>
          </w:tcPr>
          <w:p w14:paraId="2DB35543" w14:textId="77777777" w:rsidR="00195370" w:rsidRDefault="00000000">
            <w:r>
              <w:t>Priority Score (/100)</w:t>
            </w:r>
          </w:p>
        </w:tc>
      </w:tr>
      <w:tr w:rsidR="00195370" w14:paraId="3F385D51" w14:textId="77777777">
        <w:tc>
          <w:tcPr>
            <w:tcW w:w="1440" w:type="dxa"/>
          </w:tcPr>
          <w:p w14:paraId="06CBF56D" w14:textId="77777777" w:rsidR="00195370" w:rsidRDefault="00000000">
            <w:r>
              <w:t>Automated Feedback Sentiment Analysis</w:t>
            </w:r>
          </w:p>
        </w:tc>
        <w:tc>
          <w:tcPr>
            <w:tcW w:w="1440" w:type="dxa"/>
          </w:tcPr>
          <w:p w14:paraId="599312EA" w14:textId="77777777" w:rsidR="00195370" w:rsidRDefault="00000000">
            <w:r>
              <w:t>80</w:t>
            </w:r>
          </w:p>
        </w:tc>
        <w:tc>
          <w:tcPr>
            <w:tcW w:w="1440" w:type="dxa"/>
          </w:tcPr>
          <w:p w14:paraId="7A497D4F" w14:textId="77777777" w:rsidR="00195370" w:rsidRDefault="00000000">
            <w:r>
              <w:t>60</w:t>
            </w:r>
          </w:p>
        </w:tc>
        <w:tc>
          <w:tcPr>
            <w:tcW w:w="1440" w:type="dxa"/>
          </w:tcPr>
          <w:p w14:paraId="70594BE3" w14:textId="77777777" w:rsidR="00195370" w:rsidRDefault="00000000">
            <w:r>
              <w:t>65</w:t>
            </w:r>
          </w:p>
        </w:tc>
        <w:tc>
          <w:tcPr>
            <w:tcW w:w="1440" w:type="dxa"/>
          </w:tcPr>
          <w:p w14:paraId="2CC13DF9" w14:textId="77777777" w:rsidR="00195370" w:rsidRDefault="00000000">
            <w:r>
              <w:t>70</w:t>
            </w:r>
          </w:p>
        </w:tc>
        <w:tc>
          <w:tcPr>
            <w:tcW w:w="1440" w:type="dxa"/>
          </w:tcPr>
          <w:p w14:paraId="0C7352B3" w14:textId="77777777" w:rsidR="00195370" w:rsidRDefault="00000000">
            <w:r>
              <w:t>70</w:t>
            </w:r>
          </w:p>
        </w:tc>
      </w:tr>
    </w:tbl>
    <w:p w14:paraId="7060C06B" w14:textId="77777777" w:rsidR="00195370" w:rsidRDefault="00000000">
      <w:r>
        <w:t>Decision: Deep polish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95370" w14:paraId="3BC1CB1D" w14:textId="77777777">
        <w:tc>
          <w:tcPr>
            <w:tcW w:w="4320" w:type="dxa"/>
          </w:tcPr>
          <w:p w14:paraId="4AC2BA76" w14:textId="77777777" w:rsidR="00195370" w:rsidRDefault="00000000">
            <w:r>
              <w:t>Block</w:t>
            </w:r>
          </w:p>
        </w:tc>
        <w:tc>
          <w:tcPr>
            <w:tcW w:w="4320" w:type="dxa"/>
          </w:tcPr>
          <w:p w14:paraId="2B7828CB" w14:textId="77777777" w:rsidR="00195370" w:rsidRDefault="00000000">
            <w:r>
              <w:t>Tasks</w:t>
            </w:r>
          </w:p>
        </w:tc>
      </w:tr>
      <w:tr w:rsidR="00195370" w14:paraId="775F18D6" w14:textId="77777777">
        <w:tc>
          <w:tcPr>
            <w:tcW w:w="4320" w:type="dxa"/>
          </w:tcPr>
          <w:p w14:paraId="1499E96F" w14:textId="77777777" w:rsidR="00195370" w:rsidRDefault="00000000">
            <w:r>
              <w:t>Day 1 — AM</w:t>
            </w:r>
          </w:p>
        </w:tc>
        <w:tc>
          <w:tcPr>
            <w:tcW w:w="4320" w:type="dxa"/>
          </w:tcPr>
          <w:p w14:paraId="6F9D0F41" w14:textId="77777777" w:rsidR="00195370" w:rsidRDefault="00000000">
            <w:r>
              <w:t>pyproject.toml, Dockerfile, .env.template; README disclosure; src/ layout</w:t>
            </w:r>
          </w:p>
        </w:tc>
      </w:tr>
      <w:tr w:rsidR="00195370" w14:paraId="6054808E" w14:textId="77777777">
        <w:tc>
          <w:tcPr>
            <w:tcW w:w="4320" w:type="dxa"/>
          </w:tcPr>
          <w:p w14:paraId="1648BD0F" w14:textId="77777777" w:rsidR="00195370" w:rsidRDefault="00000000">
            <w:r>
              <w:t>Day 1 — PM</w:t>
            </w:r>
          </w:p>
        </w:tc>
        <w:tc>
          <w:tcPr>
            <w:tcW w:w="4320" w:type="dxa"/>
          </w:tcPr>
          <w:p w14:paraId="7F89B0E7" w14:textId="77777777" w:rsidR="00195370" w:rsidRDefault="00000000">
            <w:r>
              <w:t>Tiny Flask API + smoke test; CI pytest -q</w:t>
            </w:r>
          </w:p>
        </w:tc>
      </w:tr>
      <w:tr w:rsidR="00195370" w:rsidRPr="00D711C1" w14:paraId="66015949" w14:textId="77777777">
        <w:tc>
          <w:tcPr>
            <w:tcW w:w="4320" w:type="dxa"/>
          </w:tcPr>
          <w:p w14:paraId="24D4C47E" w14:textId="77777777" w:rsidR="00195370" w:rsidRDefault="00000000">
            <w:r>
              <w:t>Day 2 — AM</w:t>
            </w:r>
          </w:p>
        </w:tc>
        <w:tc>
          <w:tcPr>
            <w:tcW w:w="4320" w:type="dxa"/>
          </w:tcPr>
          <w:p w14:paraId="1182E7C0" w14:textId="77777777" w:rsidR="00195370" w:rsidRPr="00D711C1" w:rsidRDefault="00000000">
            <w:pPr>
              <w:rPr>
                <w:lang w:val="it-IT"/>
              </w:rPr>
            </w:pPr>
            <w:r w:rsidRPr="00D711C1">
              <w:rPr>
                <w:lang w:val="it-IT"/>
              </w:rPr>
              <w:t>metrics.csv + DATA_README; CHANGELOG; tag v0.1.0</w:t>
            </w:r>
          </w:p>
        </w:tc>
      </w:tr>
      <w:tr w:rsidR="00195370" w14:paraId="5CC9C321" w14:textId="77777777">
        <w:tc>
          <w:tcPr>
            <w:tcW w:w="4320" w:type="dxa"/>
          </w:tcPr>
          <w:p w14:paraId="5CCB299F" w14:textId="77777777" w:rsidR="00195370" w:rsidRDefault="00000000">
            <w:r>
              <w:t>Day 2 — PM</w:t>
            </w:r>
          </w:p>
        </w:tc>
        <w:tc>
          <w:tcPr>
            <w:tcW w:w="4320" w:type="dxa"/>
          </w:tcPr>
          <w:p w14:paraId="7908AC5F" w14:textId="77777777" w:rsidR="00195370" w:rsidRDefault="00000000">
            <w:r>
              <w:t>Add demo screenshots/GIFs; tidy repo; re‑run CI</w:t>
            </w:r>
          </w:p>
        </w:tc>
      </w:tr>
    </w:tbl>
    <w:p w14:paraId="434FA453" w14:textId="77777777" w:rsidR="00195370" w:rsidRDefault="00000000">
      <w:pPr>
        <w:pStyle w:val="Heading1"/>
      </w:pPr>
      <w:r>
        <w:t>F) Disclaimers, Assumptions &amp; Comments (copy‑ready)</w:t>
      </w:r>
    </w:p>
    <w:p w14:paraId="615FEE19" w14:textId="77777777" w:rsidR="00195370" w:rsidRDefault="00000000">
      <w:pPr>
        <w:pStyle w:val="ListBullet"/>
      </w:pPr>
      <w:r>
        <w:t>Modernisation: Repository activity in 2025 reflects publication/cleanup rather than original build (Nov 2012 – Jan 2013).</w:t>
      </w:r>
    </w:p>
    <w:p w14:paraId="383E2F24" w14:textId="77777777" w:rsidR="00195370" w:rsidRDefault="00000000">
      <w:pPr>
        <w:pStyle w:val="ListBullet"/>
      </w:pPr>
      <w:r>
        <w:t>Data: Original datasets are not shipped; use anonymised/synthetic samples and document sources in DATA_README.</w:t>
      </w:r>
    </w:p>
    <w:p w14:paraId="44A34DCC" w14:textId="77777777" w:rsidR="00195370" w:rsidRDefault="00000000">
      <w:pPr>
        <w:pStyle w:val="ListBullet"/>
      </w:pPr>
      <w:r>
        <w:t>Scope fidelity: 2025 refresh focuses on env pins, tiny demo, smoke tests, CI, metrics; core logic representative of original work.</w:t>
      </w:r>
    </w:p>
    <w:p w14:paraId="47EC5D28" w14:textId="77777777" w:rsidR="00195370" w:rsidRDefault="00000000">
      <w:pPr>
        <w:pStyle w:val="ListBullet"/>
      </w:pPr>
      <w:r>
        <w:t>Changelog: Changes captured in CHANGELOG.md with absolute dates.</w:t>
      </w:r>
    </w:p>
    <w:p w14:paraId="51BE9D66" w14:textId="77777777" w:rsidR="00195370" w:rsidRDefault="00000000">
      <w:pPr>
        <w:pStyle w:val="Heading1"/>
      </w:pPr>
      <w:r>
        <w:t>G) Effort Estimation Method (transparent &amp; conservative)</w:t>
      </w:r>
    </w:p>
    <w:p w14:paraId="18A9320A" w14:textId="77777777" w:rsidR="00195370" w:rsidRDefault="00000000">
      <w:r>
        <w:t>Workstreams considered: repo hygiene, data ingestion/cleaning/EDA, baselines &amp; metrics, feature engineering, training, API/demo, dashboard, tests, CI, docs, and (optional) orchestration.</w:t>
      </w:r>
    </w:p>
    <w:p w14:paraId="2DF17743" w14:textId="77777777" w:rsidR="00195370" w:rsidRDefault="00000000">
      <w:r>
        <w:t>Depth multipliers: Basic 1.0; Standard 1.5; Advanced 2.0. Scope factor defaults to 1.0 when unknown.</w:t>
      </w:r>
    </w:p>
    <w:p w14:paraId="2378FFB6" w14:textId="77777777" w:rsidR="00195370" w:rsidRDefault="00000000">
      <w:r>
        <w:lastRenderedPageBreak/>
        <w:t>Computation: Estimated Hours = Σ(Workstream Hours × Depth × Scope). Reported as FT (7 h/day) and PT (3 h/day).</w:t>
      </w:r>
    </w:p>
    <w:p w14:paraId="73F6AFB2" w14:textId="77777777" w:rsidR="00195370" w:rsidRDefault="00000000">
      <w:pPr>
        <w:pStyle w:val="Heading1"/>
      </w:pPr>
      <w:r>
        <w:t>H) Integrity &amp; Ethics Rules</w:t>
      </w:r>
    </w:p>
    <w:p w14:paraId="59BF43E9" w14:textId="77777777" w:rsidR="00195370" w:rsidRDefault="00000000">
      <w:pPr>
        <w:pStyle w:val="ListBullet"/>
      </w:pPr>
      <w:r>
        <w:t>No back‑dating; do not imply past work happened later.</w:t>
      </w:r>
    </w:p>
    <w:p w14:paraId="199D326A" w14:textId="77777777" w:rsidR="00195370" w:rsidRDefault="00000000">
      <w:pPr>
        <w:pStyle w:val="ListBullet"/>
      </w:pPr>
      <w:r>
        <w:t>Label synthetic data and never ship copyrighted datasets.</w:t>
      </w:r>
    </w:p>
    <w:p w14:paraId="3EA3CE25" w14:textId="77777777" w:rsidR="00195370" w:rsidRDefault="00000000">
      <w:pPr>
        <w:pStyle w:val="ListBullet"/>
      </w:pPr>
      <w:r>
        <w:t>Record every change in CHANGELOG; keep transparency in README.</w:t>
      </w:r>
    </w:p>
    <w:p w14:paraId="2D283FC7" w14:textId="77777777" w:rsidR="00195370" w:rsidRDefault="00000000">
      <w:pPr>
        <w:pStyle w:val="ListBullet"/>
      </w:pPr>
      <w:r>
        <w:t>Use absolute dates throughout the portfolio.</w:t>
      </w:r>
    </w:p>
    <w:p w14:paraId="7C238311" w14:textId="77777777" w:rsidR="00195370" w:rsidRDefault="00000000">
      <w:pPr>
        <w:pStyle w:val="ListBullet"/>
      </w:pPr>
      <w:r>
        <w:t>If a claim lacks artefacts, mark Low confidence and prescribe minimum artefacts.</w:t>
      </w:r>
    </w:p>
    <w:p w14:paraId="796811D7" w14:textId="77777777" w:rsidR="00195370" w:rsidRDefault="00000000">
      <w:pPr>
        <w:pStyle w:val="Heading1"/>
      </w:pPr>
      <w:r>
        <w:t>I) NHS Relevance Mapping</w:t>
      </w:r>
    </w:p>
    <w:p w14:paraId="28817040" w14:textId="77777777" w:rsidR="00195370" w:rsidRDefault="00000000">
      <w:pPr>
        <w:pStyle w:val="ListBullet"/>
      </w:pPr>
      <w:r>
        <w:t>Reliability: CI and smoke tests; minimal releases.</w:t>
      </w:r>
    </w:p>
    <w:p w14:paraId="08BC0691" w14:textId="77777777" w:rsidR="00195370" w:rsidRDefault="00000000">
      <w:pPr>
        <w:pStyle w:val="ListBullet"/>
      </w:pPr>
      <w:r>
        <w:t>Repeatability: env pins, Docker, Makefile, DATA_README.</w:t>
      </w:r>
    </w:p>
    <w:p w14:paraId="3054AECF" w14:textId="77777777" w:rsidR="00195370" w:rsidRDefault="00000000">
      <w:pPr>
        <w:pStyle w:val="ListBullet"/>
      </w:pPr>
      <w:r>
        <w:t>Security hygiene: .env.template, secret management.</w:t>
      </w:r>
    </w:p>
    <w:p w14:paraId="3BC315A3" w14:textId="77777777" w:rsidR="00195370" w:rsidRDefault="00000000">
      <w:pPr>
        <w:pStyle w:val="ListBullet"/>
      </w:pPr>
      <w:r>
        <w:t>Operational thinking: metrics snapshot; basic SLO framing.</w:t>
      </w:r>
    </w:p>
    <w:p w14:paraId="4621F145" w14:textId="77777777" w:rsidR="00195370" w:rsidRDefault="00000000">
      <w:pPr>
        <w:pStyle w:val="Heading1"/>
      </w:pPr>
      <w:r>
        <w:t>J) Recruiter‑Facing Messaging</w:t>
      </w:r>
    </w:p>
    <w:p w14:paraId="1F31C2DA" w14:textId="77777777" w:rsidR="00195370" w:rsidRDefault="00000000">
      <w:r>
        <w:t>CV bullets (copy‑ready):</w:t>
      </w:r>
    </w:p>
    <w:p w14:paraId="530CF66B" w14:textId="77777777" w:rsidR="00195370" w:rsidRDefault="00000000">
      <w:pPr>
        <w:pStyle w:val="ListBullet"/>
      </w:pPr>
      <w:r>
        <w:t>Built an automated patient‑feedback sentiment pipeline (Python/NLTK/TextBlob/Flask) with CI and tests (2025 refresh).</w:t>
      </w:r>
    </w:p>
    <w:p w14:paraId="33563CD1" w14:textId="77777777" w:rsidR="00195370" w:rsidRDefault="00000000">
      <w:pPr>
        <w:pStyle w:val="ListBullet"/>
      </w:pPr>
      <w:r>
        <w:t>Documented baseline metrics and added a tiny demo API; modern packaging planned for reproducibility.</w:t>
      </w:r>
    </w:p>
    <w:p w14:paraId="0E67DE84" w14:textId="77777777" w:rsidR="00195370" w:rsidRDefault="00000000">
      <w:pPr>
        <w:pStyle w:val="ListBullet"/>
      </w:pPr>
      <w:r>
        <w:t>Applied NHS‑ready hygiene: env pins, .env.template, CHANGELOG, and tagged releases.</w:t>
      </w:r>
    </w:p>
    <w:p w14:paraId="41D03775" w14:textId="77777777" w:rsidR="00195370" w:rsidRDefault="00000000">
      <w:r>
        <w:t>Interview opener (≤3 lines): “I built the core during Nov 2012 – Jan 2013 and refreshed it in September 2025 to run on current tooling. Commit dates reflect publication and cleanup rather than the original window.”</w:t>
      </w:r>
    </w:p>
    <w:p w14:paraId="6BEC649C" w14:textId="77777777" w:rsidR="00195370" w:rsidRDefault="00000000">
      <w:pPr>
        <w:pStyle w:val="Heading1"/>
      </w:pPr>
      <w:r>
        <w:t>K) One‑Page Action Checklist (per project)</w:t>
      </w:r>
    </w:p>
    <w:p w14:paraId="66DC9E18" w14:textId="77777777" w:rsidR="00195370" w:rsidRDefault="00000000">
      <w:pPr>
        <w:pStyle w:val="ListBullet"/>
      </w:pPr>
      <w:r>
        <w:t>Add env pins (pyproject), Docker, Makefile; include .env.template and LICENSE.</w:t>
      </w:r>
    </w:p>
    <w:p w14:paraId="38A9EE70" w14:textId="77777777" w:rsidR="00195370" w:rsidRDefault="00000000">
      <w:pPr>
        <w:pStyle w:val="ListBullet"/>
      </w:pPr>
      <w:r>
        <w:t>Ship tiny demo API + smoke tests; CI workflow; commit metrics.csv.</w:t>
      </w:r>
    </w:p>
    <w:p w14:paraId="6A2D11DB" w14:textId="77777777" w:rsidR="00195370" w:rsidRDefault="00000000">
      <w:pPr>
        <w:pStyle w:val="ListBullet"/>
      </w:pPr>
      <w:r>
        <w:t>README quick start + disclosure; CHANGELOG; tag first release.</w:t>
      </w:r>
    </w:p>
    <w:p w14:paraId="5E12F039" w14:textId="77777777" w:rsidR="00195370" w:rsidRDefault="00000000">
      <w:pPr>
        <w:pStyle w:val="ListBullet"/>
      </w:pPr>
      <w:r>
        <w:t>Optional: Streamlit demo; contribution docs.</w:t>
      </w:r>
    </w:p>
    <w:p w14:paraId="1796A99B" w14:textId="77777777" w:rsidR="00195370" w:rsidRDefault="00000000">
      <w:pPr>
        <w:pStyle w:val="Heading1"/>
      </w:pPr>
      <w:r>
        <w:t>L) Appendix — Templates (copy‑paste)</w:t>
      </w:r>
    </w:p>
    <w:p w14:paraId="09F54C32" w14:textId="77777777" w:rsidR="00195370" w:rsidRDefault="00000000">
      <w:r>
        <w:t>README modernisation note (one‑liner):</w:t>
      </w:r>
    </w:p>
    <w:p w14:paraId="2278C613" w14:textId="77777777" w:rsidR="00195370" w:rsidRDefault="00000000">
      <w:r>
        <w:lastRenderedPageBreak/>
        <w:t>Modernisation note: This project was originally built during my degree in Nov 2012 – Jan 2013. In September 2025, I uploaded the code to GitHub and refreshed it to run on current tooling (Python 3.11). Commit dates reflect publication and cleanup, not the original build period.</w:t>
      </w:r>
    </w:p>
    <w:p w14:paraId="0E538B51" w14:textId="77777777" w:rsidR="00195370" w:rsidRDefault="00000000">
      <w:r>
        <w:t>pyproject.toml (excerpt):</w:t>
      </w:r>
    </w:p>
    <w:p w14:paraId="36144FAF" w14:textId="77777777" w:rsidR="00195370" w:rsidRDefault="00000000">
      <w:r>
        <w:t>[project]</w:t>
      </w:r>
      <w:r>
        <w:br/>
        <w:t>requires-python = "&gt;=3.11"</w:t>
      </w:r>
      <w:r>
        <w:br/>
        <w:t>dependencies = [</w:t>
      </w:r>
      <w:r>
        <w:br/>
        <w:t xml:space="preserve">  "pandas==2.2.2", "numpy==2.0.*", "scikit-learn==1.5.*",</w:t>
      </w:r>
      <w:r>
        <w:br/>
        <w:t xml:space="preserve">  "flask==3.0.*", "python-dotenv&gt;=1.0.1", "pyyaml&gt;=6.0.1", "uvicorn&gt;=0.30.0",</w:t>
      </w:r>
      <w:r>
        <w:br/>
        <w:t xml:space="preserve">  "nltk&gt;=3.9.0", "textblob&gt;=0.18.0"</w:t>
      </w:r>
      <w:r>
        <w:br/>
        <w:t>]</w:t>
      </w:r>
      <w:r>
        <w:br/>
      </w:r>
    </w:p>
    <w:p w14:paraId="4441BB53" w14:textId="77777777" w:rsidR="00195370" w:rsidRDefault="00000000">
      <w:r>
        <w:t>Tiny Flask demo API:</w:t>
      </w:r>
    </w:p>
    <w:p w14:paraId="28BC3552" w14:textId="77777777" w:rsidR="00195370" w:rsidRDefault="00000000">
      <w:r>
        <w:t>from flask import Flask, jsonify, request</w:t>
      </w:r>
      <w:r>
        <w:br/>
        <w:t>app = Flask(__name__)</w:t>
      </w:r>
      <w:r>
        <w:br/>
        <w:t>@app.get("/health")</w:t>
      </w:r>
      <w:r>
        <w:br/>
        <w:t>def health(): return jsonify(status="ok", service="feedback-sentiment")</w:t>
      </w:r>
      <w:r>
        <w:br/>
        <w:t>@app.post("/predict")</w:t>
      </w:r>
      <w:r>
        <w:br/>
        <w:t>def predict():</w:t>
      </w:r>
      <w:r>
        <w:br/>
        <w:t xml:space="preserve">    text = (request.get_json() or {}).get("text","")</w:t>
      </w:r>
      <w:r>
        <w:br/>
        <w:t xml:space="preserve">    return jsonify(text=text, sentiment="positive", confidence=0.74)</w:t>
      </w:r>
      <w:r>
        <w:br/>
        <w:t>if __name__ == "__main__":</w:t>
      </w:r>
      <w:r>
        <w:br/>
        <w:t xml:space="preserve">    app.run(host="0.0.0.0", port=8000)</w:t>
      </w:r>
      <w:r>
        <w:br/>
      </w:r>
    </w:p>
    <w:p w14:paraId="57566048" w14:textId="77777777" w:rsidR="00195370" w:rsidRDefault="00000000">
      <w:r>
        <w:t>CI workflow (GitHub Actions):</w:t>
      </w:r>
    </w:p>
    <w:p w14:paraId="27B88DAA" w14:textId="77777777" w:rsidR="00195370" w:rsidRDefault="00000000">
      <w:r>
        <w:t>name: CI</w:t>
      </w:r>
      <w:r>
        <w:br/>
        <w:t>on: [push, pull_request]</w:t>
      </w:r>
      <w:r>
        <w:br/>
        <w:t>jobs:</w:t>
      </w:r>
      <w:r>
        <w:br/>
        <w:t xml:space="preserve">  test:</w:t>
      </w:r>
      <w:r>
        <w:br/>
        <w:t xml:space="preserve">    runs-on: ubuntu-latest</w:t>
      </w:r>
      <w:r>
        <w:br/>
        <w:t xml:space="preserve">    steps:</w:t>
      </w:r>
      <w:r>
        <w:br/>
        <w:t xml:space="preserve">      - uses: actions/checkout@v4</w:t>
      </w:r>
      <w:r>
        <w:br/>
        <w:t xml:space="preserve">      - uses: actions/setup-python@v5</w:t>
      </w:r>
      <w:r>
        <w:br/>
        <w:t xml:space="preserve">        with: { python-version: "3.11" }</w:t>
      </w:r>
      <w:r>
        <w:br/>
        <w:t xml:space="preserve">      - run: pip install -e . pytest</w:t>
      </w:r>
      <w:r>
        <w:br/>
        <w:t xml:space="preserve">      - run: pytest -q</w:t>
      </w:r>
      <w:r>
        <w:br/>
      </w:r>
    </w:p>
    <w:p w14:paraId="6E1F6E9F" w14:textId="77777777" w:rsidR="00195370" w:rsidRDefault="00000000">
      <w:r>
        <w:t>metrics.csv stub:</w:t>
      </w:r>
    </w:p>
    <w:p w14:paraId="46E3CEFC" w14:textId="77777777" w:rsidR="00195370" w:rsidRDefault="00000000">
      <w:r>
        <w:lastRenderedPageBreak/>
        <w:t>metric,value</w:t>
      </w:r>
      <w:r>
        <w:br/>
        <w:t>accuracy,0.85</w:t>
      </w:r>
      <w:r>
        <w:br/>
        <w:t>f1_weighted,0.83</w:t>
      </w:r>
      <w:r>
        <w:br/>
        <w:t>latency_p50_ms,55</w:t>
      </w:r>
      <w:r>
        <w:br/>
        <w:t>throughput_rps,8</w:t>
      </w:r>
      <w:r>
        <w:br/>
      </w:r>
    </w:p>
    <w:p w14:paraId="2C8871E4" w14:textId="77777777" w:rsidR="00195370" w:rsidRDefault="00000000">
      <w:r>
        <w:t>DATA_README skeleton:</w:t>
      </w:r>
    </w:p>
    <w:p w14:paraId="0985F13A" w14:textId="3601EB6D" w:rsidR="00195370" w:rsidRDefault="00000000">
      <w:r>
        <w:t>Source(s): NHS patient survey CSVs (anonymised). Only tiny samples for demo are included.</w:t>
      </w:r>
      <w:r>
        <w:br/>
        <w:t xml:space="preserve">Obtain </w:t>
      </w:r>
      <w:r w:rsidR="00D711C1">
        <w:t>complete</w:t>
      </w:r>
      <w:r>
        <w:t xml:space="preserve"> datasets from </w:t>
      </w:r>
      <w:proofErr w:type="spellStart"/>
      <w:r>
        <w:t>authorised</w:t>
      </w:r>
      <w:proofErr w:type="spellEnd"/>
      <w:r>
        <w:t xml:space="preserve"> sources under their licence; place under data/raw/.</w:t>
      </w:r>
      <w:r>
        <w:br/>
        <w:t>Document any cleaning/sampling choices in notebooks or docs.</w:t>
      </w:r>
      <w:r>
        <w:br/>
      </w:r>
    </w:p>
    <w:p w14:paraId="7283F6CA" w14:textId="77777777" w:rsidR="00195370" w:rsidRDefault="00000000">
      <w:r>
        <w:t>CHANGELOG snippet:</w:t>
      </w:r>
    </w:p>
    <w:p w14:paraId="4B9F907A" w14:textId="77777777" w:rsidR="00195370" w:rsidRDefault="00000000">
      <w:r>
        <w:t>## [0.1.0] - 2025-09-09</w:t>
      </w:r>
      <w:r>
        <w:br/>
        <w:t>### Added</w:t>
      </w:r>
      <w:r>
        <w:br/>
        <w:t>- Modern env pins, Dockerfile, .env.template</w:t>
      </w:r>
      <w:r>
        <w:br/>
        <w:t>- Tiny demo API, smoke test, CI</w:t>
      </w:r>
      <w:r>
        <w:br/>
        <w:t>- Metrics snapshot and README quick start</w:t>
      </w:r>
      <w:r>
        <w:br/>
        <w:t>- Transparency disclaimer and CHANGELOG</w:t>
      </w:r>
      <w:r>
        <w:br/>
      </w:r>
    </w:p>
    <w:p w14:paraId="43768424" w14:textId="77777777" w:rsidR="00195370" w:rsidRDefault="00000000">
      <w:pPr>
        <w:pStyle w:val="Heading1"/>
      </w:pPr>
      <w:r>
        <w:t>References (clickable evidence)</w:t>
      </w:r>
    </w:p>
    <w:p w14:paraId="34B84187" w14:textId="77777777" w:rsidR="00195370" w:rsidRDefault="00000000">
      <w:r>
        <w:t>Repo home &amp; README: https://github.com/Dineshkumarsammeta/Automated-feedback-sentiment-analysis</w:t>
      </w:r>
    </w:p>
    <w:p w14:paraId="1BB6B9D4" w14:textId="77777777" w:rsidR="00195370" w:rsidRDefault="00000000">
      <w:r>
        <w:t>GitHub Actions runs: https://github.com/Dineshkumarsammeta/Automated-feedback-sentiment-analysis/actions</w:t>
      </w:r>
    </w:p>
    <w:p w14:paraId="4C03AF10" w14:textId="7CD4131A" w:rsidR="00195370" w:rsidRDefault="00000000">
      <w:r>
        <w:t xml:space="preserve">Releases/Tags: </w:t>
      </w:r>
      <w:hyperlink r:id="rId6" w:history="1">
        <w:r w:rsidR="00AB1F4D" w:rsidRPr="00727D9A">
          <w:rPr>
            <w:rStyle w:val="Hyperlink"/>
          </w:rPr>
          <w:t>https://github.com/Dineshkumarsammeta/Automated-feedback-sentiment-analysis/tags</w:t>
        </w:r>
      </w:hyperlink>
    </w:p>
    <w:p w14:paraId="441FA7A9" w14:textId="77777777" w:rsidR="00AB1F4D" w:rsidRDefault="00AB1F4D"/>
    <w:p w14:paraId="314A2227" w14:textId="77777777" w:rsidR="00AB1F4D" w:rsidRDefault="00AB1F4D"/>
    <w:p w14:paraId="042DB36B" w14:textId="77777777" w:rsidR="00AB1F4D" w:rsidRDefault="00AB1F4D"/>
    <w:p w14:paraId="59442900" w14:textId="77777777" w:rsidR="00AB1F4D" w:rsidRDefault="00AB1F4D"/>
    <w:p w14:paraId="5A8E84F8" w14:textId="77777777" w:rsidR="00AB1F4D" w:rsidRDefault="00AB1F4D"/>
    <w:p w14:paraId="38A2A0EA" w14:textId="77777777" w:rsidR="00AB1F4D" w:rsidRDefault="00AB1F4D"/>
    <w:p w14:paraId="1DD9FF14" w14:textId="77777777" w:rsidR="00AB1F4D" w:rsidRPr="00AB1F4D" w:rsidRDefault="00AB1F4D" w:rsidP="00AB1F4D">
      <w:pPr>
        <w:rPr>
          <w:b/>
          <w:bCs/>
          <w:lang w:val="en-IN"/>
        </w:rPr>
      </w:pPr>
      <w:r w:rsidRPr="00AB1F4D">
        <w:rPr>
          <w:b/>
          <w:bCs/>
          <w:lang w:val="en-IN"/>
        </w:rPr>
        <w:lastRenderedPageBreak/>
        <w:t>docs/progress-log.md</w:t>
      </w:r>
    </w:p>
    <w:p w14:paraId="4F1B5E48" w14:textId="77777777" w:rsidR="00AB1F4D" w:rsidRPr="00AB1F4D" w:rsidRDefault="00AB1F4D" w:rsidP="00AB1F4D">
      <w:pPr>
        <w:numPr>
          <w:ilvl w:val="0"/>
          <w:numId w:val="10"/>
        </w:numPr>
        <w:rPr>
          <w:lang w:val="en-IN"/>
        </w:rPr>
      </w:pPr>
      <w:r w:rsidRPr="00AB1F4D">
        <w:rPr>
          <w:b/>
          <w:bCs/>
          <w:lang w:val="en-IN"/>
        </w:rPr>
        <w:t>Modernisation disclaimer</w:t>
      </w:r>
      <w:r w:rsidRPr="00AB1F4D">
        <w:rPr>
          <w:lang w:val="en-IN"/>
        </w:rPr>
        <w:t xml:space="preserve"> matching your A–L guidance: clearly states the original build window </w:t>
      </w:r>
      <w:r w:rsidRPr="00AB1F4D">
        <w:rPr>
          <w:b/>
          <w:bCs/>
          <w:lang w:val="en-IN"/>
        </w:rPr>
        <w:t>Nov 2012 – Jan 2013</w:t>
      </w:r>
      <w:r w:rsidRPr="00AB1F4D">
        <w:rPr>
          <w:lang w:val="en-IN"/>
        </w:rPr>
        <w:t xml:space="preserve"> and that </w:t>
      </w:r>
      <w:r w:rsidRPr="00AB1F4D">
        <w:rPr>
          <w:b/>
          <w:bCs/>
          <w:lang w:val="en-IN"/>
        </w:rPr>
        <w:t>September 2025</w:t>
      </w:r>
      <w:r w:rsidRPr="00AB1F4D">
        <w:rPr>
          <w:lang w:val="en-IN"/>
        </w:rPr>
        <w:t xml:space="preserve"> activity is publication/cleanup.</w:t>
      </w:r>
    </w:p>
    <w:p w14:paraId="67FCDCF3" w14:textId="570B876E" w:rsidR="00AB1F4D" w:rsidRPr="00AB1F4D" w:rsidRDefault="00AB1F4D" w:rsidP="00AB1F4D">
      <w:pPr>
        <w:numPr>
          <w:ilvl w:val="0"/>
          <w:numId w:val="10"/>
        </w:numPr>
        <w:rPr>
          <w:lang w:val="en-IN"/>
        </w:rPr>
      </w:pPr>
      <w:r w:rsidRPr="00AB1F4D">
        <w:rPr>
          <w:b/>
          <w:bCs/>
          <w:lang w:val="en-IN"/>
        </w:rPr>
        <w:t>Objectives for v0.1.0</w:t>
      </w:r>
      <w:r w:rsidRPr="00AB1F4D">
        <w:rPr>
          <w:lang w:val="en-IN"/>
        </w:rPr>
        <w:t xml:space="preserve"> (</w:t>
      </w:r>
      <w:r>
        <w:rPr>
          <w:lang w:val="en-IN"/>
        </w:rPr>
        <w:t>48-hour</w:t>
      </w:r>
      <w:r w:rsidRPr="00AB1F4D">
        <w:rPr>
          <w:lang w:val="en-IN"/>
        </w:rPr>
        <w:t xml:space="preserve"> plan): env pins via </w:t>
      </w:r>
      <w:proofErr w:type="spellStart"/>
      <w:proofErr w:type="gramStart"/>
      <w:r w:rsidRPr="00AB1F4D">
        <w:rPr>
          <w:lang w:val="en-IN"/>
        </w:rPr>
        <w:t>pyproject.toml</w:t>
      </w:r>
      <w:proofErr w:type="spellEnd"/>
      <w:proofErr w:type="gramEnd"/>
      <w:r w:rsidRPr="00AB1F4D">
        <w:rPr>
          <w:lang w:val="en-IN"/>
        </w:rPr>
        <w:t xml:space="preserve">, </w:t>
      </w:r>
      <w:proofErr w:type="spellStart"/>
      <w:r w:rsidRPr="00AB1F4D">
        <w:rPr>
          <w:lang w:val="en-IN"/>
        </w:rPr>
        <w:t>Dockerfile</w:t>
      </w:r>
      <w:proofErr w:type="spellEnd"/>
      <w:r w:rsidRPr="00AB1F4D">
        <w:rPr>
          <w:lang w:val="en-IN"/>
        </w:rPr>
        <w:t xml:space="preserve"> </w:t>
      </w:r>
      <w:proofErr w:type="gramStart"/>
      <w:r w:rsidRPr="00AB1F4D">
        <w:rPr>
          <w:lang w:val="en-IN"/>
        </w:rPr>
        <w:t>+ .</w:t>
      </w:r>
      <w:proofErr w:type="spellStart"/>
      <w:r w:rsidRPr="00AB1F4D">
        <w:rPr>
          <w:lang w:val="en-IN"/>
        </w:rPr>
        <w:t>env</w:t>
      </w:r>
      <w:proofErr w:type="gramEnd"/>
      <w:r w:rsidRPr="00AB1F4D">
        <w:rPr>
          <w:lang w:val="en-IN"/>
        </w:rPr>
        <w:t>.template</w:t>
      </w:r>
      <w:proofErr w:type="spellEnd"/>
      <w:r w:rsidRPr="00AB1F4D">
        <w:rPr>
          <w:lang w:val="en-IN"/>
        </w:rPr>
        <w:t xml:space="preserve">, tiny Flask API + </w:t>
      </w:r>
      <w:proofErr w:type="spellStart"/>
      <w:r w:rsidRPr="00AB1F4D">
        <w:rPr>
          <w:lang w:val="en-IN"/>
        </w:rPr>
        <w:t>Streamlit</w:t>
      </w:r>
      <w:proofErr w:type="spellEnd"/>
      <w:r w:rsidRPr="00AB1F4D">
        <w:rPr>
          <w:lang w:val="en-IN"/>
        </w:rPr>
        <w:t xml:space="preserve"> demo, smoke tests in CI, bench.csv + metrics.csv, README quick</w:t>
      </w:r>
      <w:r w:rsidRPr="00AB1F4D">
        <w:rPr>
          <w:lang w:val="en-IN"/>
        </w:rPr>
        <w:noBreakHyphen/>
        <w:t xml:space="preserve">start, </w:t>
      </w:r>
      <w:r w:rsidRPr="00AB1F4D">
        <w:rPr>
          <w:b/>
          <w:bCs/>
          <w:lang w:val="en-IN"/>
        </w:rPr>
        <w:t>CHANGELOG</w:t>
      </w:r>
      <w:r w:rsidRPr="00AB1F4D">
        <w:rPr>
          <w:lang w:val="en-IN"/>
        </w:rPr>
        <w:t xml:space="preserve"> + tag </w:t>
      </w:r>
      <w:r w:rsidRPr="00AB1F4D">
        <w:rPr>
          <w:b/>
          <w:bCs/>
          <w:lang w:val="en-IN"/>
        </w:rPr>
        <w:t>v0.1.0</w:t>
      </w:r>
      <w:r w:rsidRPr="00AB1F4D">
        <w:rPr>
          <w:lang w:val="en-IN"/>
        </w:rPr>
        <w:t>.</w:t>
      </w:r>
    </w:p>
    <w:p w14:paraId="6AB54C96" w14:textId="77777777" w:rsidR="00AB1F4D" w:rsidRPr="00AB1F4D" w:rsidRDefault="00AB1F4D" w:rsidP="00AB1F4D">
      <w:pPr>
        <w:numPr>
          <w:ilvl w:val="0"/>
          <w:numId w:val="10"/>
        </w:numPr>
        <w:rPr>
          <w:lang w:val="en-IN"/>
        </w:rPr>
      </w:pPr>
      <w:r w:rsidRPr="00AB1F4D">
        <w:rPr>
          <w:b/>
          <w:bCs/>
          <w:lang w:val="en-IN"/>
        </w:rPr>
        <w:t>Evidence checklist (1/0)</w:t>
      </w:r>
      <w:r w:rsidRPr="00AB1F4D">
        <w:rPr>
          <w:lang w:val="en-IN"/>
        </w:rPr>
        <w:t xml:space="preserve"> mirroring the report’s scoring items (Data README, baselines, metrics, tests, CI, package, demo, releases, licence, contributing/CoC).</w:t>
      </w:r>
    </w:p>
    <w:p w14:paraId="48480F6D" w14:textId="65155F50" w:rsidR="00AB1F4D" w:rsidRPr="00AB1F4D" w:rsidRDefault="00AB1F4D" w:rsidP="00AB1F4D">
      <w:pPr>
        <w:numPr>
          <w:ilvl w:val="0"/>
          <w:numId w:val="10"/>
        </w:numPr>
        <w:rPr>
          <w:lang w:val="en-IN"/>
        </w:rPr>
      </w:pPr>
      <w:r w:rsidRPr="00AB1F4D">
        <w:rPr>
          <w:b/>
          <w:bCs/>
          <w:lang w:val="en-IN"/>
        </w:rPr>
        <w:t>Work sessions table</w:t>
      </w:r>
      <w:r w:rsidRPr="00AB1F4D">
        <w:rPr>
          <w:lang w:val="en-IN"/>
        </w:rPr>
        <w:t xml:space="preserve"> </w:t>
      </w:r>
      <w:r>
        <w:rPr>
          <w:lang w:val="en-IN"/>
        </w:rPr>
        <w:t>pre-filled</w:t>
      </w:r>
      <w:r w:rsidRPr="00AB1F4D">
        <w:rPr>
          <w:lang w:val="en-IN"/>
        </w:rPr>
        <w:t xml:space="preserve"> for </w:t>
      </w:r>
      <w:r w:rsidRPr="00AB1F4D">
        <w:rPr>
          <w:b/>
          <w:bCs/>
          <w:lang w:val="en-IN"/>
        </w:rPr>
        <w:t>9 Sep 2025</w:t>
      </w:r>
      <w:r w:rsidRPr="00AB1F4D">
        <w:rPr>
          <w:lang w:val="en-IN"/>
        </w:rPr>
        <w:t xml:space="preserve"> with placeholders for commit/PR references.</w:t>
      </w:r>
    </w:p>
    <w:p w14:paraId="0F84A8E2" w14:textId="387EEC5D" w:rsidR="00AB1F4D" w:rsidRPr="00AB1F4D" w:rsidRDefault="00AB1F4D" w:rsidP="00AB1F4D">
      <w:pPr>
        <w:numPr>
          <w:ilvl w:val="0"/>
          <w:numId w:val="10"/>
        </w:numPr>
        <w:rPr>
          <w:lang w:val="en-IN"/>
        </w:rPr>
      </w:pPr>
      <w:r w:rsidRPr="00AB1F4D">
        <w:rPr>
          <w:b/>
          <w:bCs/>
          <w:lang w:val="en-IN"/>
        </w:rPr>
        <w:t>Release log</w:t>
      </w:r>
      <w:r w:rsidRPr="00AB1F4D">
        <w:rPr>
          <w:lang w:val="en-IN"/>
        </w:rPr>
        <w:t xml:space="preserve"> seeded for </w:t>
      </w:r>
      <w:r w:rsidRPr="00AB1F4D">
        <w:rPr>
          <w:b/>
          <w:bCs/>
          <w:lang w:val="en-IN"/>
        </w:rPr>
        <w:t>v0.1.0</w:t>
      </w:r>
      <w:r w:rsidRPr="00AB1F4D">
        <w:rPr>
          <w:lang w:val="en-IN"/>
        </w:rPr>
        <w:t xml:space="preserve"> and </w:t>
      </w:r>
      <w:r w:rsidRPr="00AB1F4D">
        <w:rPr>
          <w:b/>
          <w:bCs/>
          <w:lang w:val="en-IN"/>
        </w:rPr>
        <w:t>Appendix</w:t>
      </w:r>
      <w:r w:rsidRPr="00AB1F4D">
        <w:rPr>
          <w:lang w:val="en-IN"/>
        </w:rPr>
        <w:t xml:space="preserve"> with </w:t>
      </w:r>
      <w:r>
        <w:rPr>
          <w:lang w:val="en-IN"/>
        </w:rPr>
        <w:t>copy-ready</w:t>
      </w:r>
      <w:r w:rsidRPr="00AB1F4D">
        <w:rPr>
          <w:lang w:val="en-IN"/>
        </w:rPr>
        <w:t xml:space="preserve"> commands.</w:t>
      </w:r>
    </w:p>
    <w:p w14:paraId="6F4FA93C" w14:textId="77777777" w:rsidR="00AB1F4D" w:rsidRPr="00AB1F4D" w:rsidRDefault="00AB1F4D" w:rsidP="00AB1F4D">
      <w:pPr>
        <w:rPr>
          <w:b/>
          <w:bCs/>
          <w:lang w:val="en-IN"/>
        </w:rPr>
      </w:pPr>
      <w:r w:rsidRPr="00AB1F4D">
        <w:rPr>
          <w:b/>
          <w:bCs/>
          <w:lang w:val="en-IN"/>
        </w:rPr>
        <w:t>data/bench.csv</w:t>
      </w:r>
    </w:p>
    <w:p w14:paraId="5E1C5968" w14:textId="140CB5E1" w:rsidR="00AB1F4D" w:rsidRPr="00AB1F4D" w:rsidRDefault="00AB1F4D" w:rsidP="00AB1F4D">
      <w:pPr>
        <w:numPr>
          <w:ilvl w:val="0"/>
          <w:numId w:val="11"/>
        </w:numPr>
        <w:rPr>
          <w:lang w:val="en-IN"/>
        </w:rPr>
      </w:pPr>
      <w:r w:rsidRPr="00AB1F4D">
        <w:rPr>
          <w:lang w:val="en-IN"/>
        </w:rPr>
        <w:t xml:space="preserve">A tidy </w:t>
      </w:r>
      <w:r>
        <w:rPr>
          <w:b/>
          <w:bCs/>
          <w:lang w:val="en-IN"/>
        </w:rPr>
        <w:t>append-only</w:t>
      </w:r>
      <w:r w:rsidRPr="00AB1F4D">
        <w:rPr>
          <w:lang w:val="en-IN"/>
        </w:rPr>
        <w:t xml:space="preserve"> benchmark log with two sample rows:</w:t>
      </w:r>
    </w:p>
    <w:p w14:paraId="009ED94E" w14:textId="77777777" w:rsidR="00AB1F4D" w:rsidRPr="00AB1F4D" w:rsidRDefault="00AB1F4D" w:rsidP="00AB1F4D">
      <w:pPr>
        <w:numPr>
          <w:ilvl w:val="1"/>
          <w:numId w:val="11"/>
        </w:numPr>
        <w:rPr>
          <w:lang w:val="en-IN"/>
        </w:rPr>
      </w:pPr>
      <w:r w:rsidRPr="00AB1F4D">
        <w:rPr>
          <w:b/>
          <w:bCs/>
          <w:lang w:val="en-IN"/>
        </w:rPr>
        <w:t>Baseline</w:t>
      </w:r>
      <w:r w:rsidRPr="00AB1F4D">
        <w:rPr>
          <w:lang w:val="en-IN"/>
        </w:rPr>
        <w:t xml:space="preserve"> (</w:t>
      </w:r>
      <w:proofErr w:type="spellStart"/>
      <w:r w:rsidRPr="00AB1F4D">
        <w:rPr>
          <w:lang w:val="en-IN"/>
        </w:rPr>
        <w:t>logreg_sklearn</w:t>
      </w:r>
      <w:proofErr w:type="spellEnd"/>
      <w:r w:rsidRPr="00AB1F4D">
        <w:rPr>
          <w:lang w:val="en-IN"/>
        </w:rPr>
        <w:t xml:space="preserve"> on reviews_synthetic_1k)</w:t>
      </w:r>
    </w:p>
    <w:p w14:paraId="690335BD" w14:textId="77777777" w:rsidR="00AB1F4D" w:rsidRPr="00AB1F4D" w:rsidRDefault="00AB1F4D" w:rsidP="00AB1F4D">
      <w:pPr>
        <w:numPr>
          <w:ilvl w:val="1"/>
          <w:numId w:val="11"/>
        </w:numPr>
        <w:rPr>
          <w:lang w:val="en-IN"/>
        </w:rPr>
      </w:pPr>
      <w:r w:rsidRPr="00AB1F4D">
        <w:rPr>
          <w:b/>
          <w:bCs/>
          <w:lang w:val="en-IN"/>
        </w:rPr>
        <w:t>LLM</w:t>
      </w:r>
      <w:r w:rsidRPr="00AB1F4D">
        <w:rPr>
          <w:b/>
          <w:bCs/>
          <w:lang w:val="en-IN"/>
        </w:rPr>
        <w:noBreakHyphen/>
        <w:t>assisted</w:t>
      </w:r>
      <w:r w:rsidRPr="00AB1F4D">
        <w:rPr>
          <w:lang w:val="en-IN"/>
        </w:rPr>
        <w:t xml:space="preserve"> (langchain_gpt4_reranker)</w:t>
      </w:r>
    </w:p>
    <w:p w14:paraId="3B317A8A" w14:textId="406AD370" w:rsidR="00AB1F4D" w:rsidRPr="00AB1F4D" w:rsidRDefault="00AB1F4D" w:rsidP="00AB1F4D">
      <w:pPr>
        <w:numPr>
          <w:ilvl w:val="0"/>
          <w:numId w:val="11"/>
        </w:numPr>
        <w:rPr>
          <w:lang w:val="en-IN"/>
        </w:rPr>
      </w:pPr>
      <w:r w:rsidRPr="00AB1F4D">
        <w:rPr>
          <w:lang w:val="en-IN"/>
        </w:rPr>
        <w:t xml:space="preserve">Columns cover </w:t>
      </w:r>
      <w:r w:rsidRPr="00AB1F4D">
        <w:rPr>
          <w:b/>
          <w:bCs/>
          <w:lang w:val="en-IN"/>
        </w:rPr>
        <w:t>accuracy, f1, latency p50/p95, throughput, cost</w:t>
      </w:r>
      <w:r w:rsidRPr="00AB1F4D">
        <w:rPr>
          <w:lang w:val="en-IN"/>
        </w:rPr>
        <w:t xml:space="preserve">, plus run metadata to support simple charts and a </w:t>
      </w:r>
      <w:r>
        <w:rPr>
          <w:lang w:val="en-IN"/>
        </w:rPr>
        <w:t>CV-friendly</w:t>
      </w:r>
      <w:r w:rsidRPr="00AB1F4D">
        <w:rPr>
          <w:lang w:val="en-IN"/>
        </w:rPr>
        <w:t xml:space="preserve"> </w:t>
      </w:r>
      <w:r w:rsidRPr="00AB1F4D">
        <w:rPr>
          <w:b/>
          <w:bCs/>
          <w:lang w:val="en-IN"/>
        </w:rPr>
        <w:t>metrics snapshot</w:t>
      </w:r>
      <w:r w:rsidRPr="00AB1F4D">
        <w:rPr>
          <w:lang w:val="en-IN"/>
        </w:rPr>
        <w:t>.</w:t>
      </w:r>
    </w:p>
    <w:p w14:paraId="7436CE21" w14:textId="77777777" w:rsidR="00AB1F4D" w:rsidRPr="00AB1F4D" w:rsidRDefault="00AB1F4D" w:rsidP="00AB1F4D">
      <w:pPr>
        <w:rPr>
          <w:b/>
          <w:bCs/>
          <w:lang w:val="en-IN"/>
        </w:rPr>
      </w:pPr>
      <w:r w:rsidRPr="00AB1F4D">
        <w:rPr>
          <w:b/>
          <w:bCs/>
          <w:lang w:val="en-IN"/>
        </w:rPr>
        <w:t>data/metrics.csv</w:t>
      </w:r>
    </w:p>
    <w:p w14:paraId="758ECB8F" w14:textId="77777777" w:rsidR="00AB1F4D" w:rsidRPr="00AB1F4D" w:rsidRDefault="00AB1F4D" w:rsidP="00AB1F4D">
      <w:pPr>
        <w:numPr>
          <w:ilvl w:val="0"/>
          <w:numId w:val="12"/>
        </w:numPr>
        <w:rPr>
          <w:lang w:val="en-IN"/>
        </w:rPr>
      </w:pPr>
      <w:r w:rsidRPr="00AB1F4D">
        <w:rPr>
          <w:lang w:val="en-IN"/>
        </w:rPr>
        <w:t xml:space="preserve">A </w:t>
      </w:r>
      <w:r w:rsidRPr="00AB1F4D">
        <w:rPr>
          <w:b/>
          <w:bCs/>
          <w:lang w:val="en-IN"/>
        </w:rPr>
        <w:t>current snapshot</w:t>
      </w:r>
      <w:r w:rsidRPr="00AB1F4D">
        <w:rPr>
          <w:lang w:val="en-IN"/>
        </w:rPr>
        <w:t xml:space="preserve"> (single</w:t>
      </w:r>
      <w:r w:rsidRPr="00AB1F4D">
        <w:rPr>
          <w:lang w:val="en-IN"/>
        </w:rPr>
        <w:noBreakHyphen/>
        <w:t xml:space="preserve">file view) of headline metrics (accuracy, f1, latency, throughput) copied from the most recent bench row. Link this from the README for fast reviewer verification. </w:t>
      </w:r>
    </w:p>
    <w:p w14:paraId="02242BA8" w14:textId="77777777" w:rsidR="00AB1F4D" w:rsidRPr="00AB1F4D" w:rsidRDefault="00AB1F4D" w:rsidP="00AB1F4D">
      <w:pPr>
        <w:rPr>
          <w:b/>
          <w:bCs/>
          <w:lang w:val="en-IN"/>
        </w:rPr>
      </w:pPr>
      <w:r w:rsidRPr="00AB1F4D">
        <w:rPr>
          <w:b/>
          <w:bCs/>
          <w:lang w:val="en-IN"/>
        </w:rPr>
        <w:t>DATA_README.md</w:t>
      </w:r>
    </w:p>
    <w:p w14:paraId="40AB8580" w14:textId="77777777" w:rsidR="00AB1F4D" w:rsidRPr="00AB1F4D" w:rsidRDefault="00AB1F4D" w:rsidP="00AB1F4D">
      <w:pPr>
        <w:numPr>
          <w:ilvl w:val="0"/>
          <w:numId w:val="13"/>
        </w:numPr>
        <w:rPr>
          <w:lang w:val="en-IN"/>
        </w:rPr>
      </w:pPr>
      <w:r w:rsidRPr="00AB1F4D">
        <w:rPr>
          <w:lang w:val="en-IN"/>
        </w:rPr>
        <w:t xml:space="preserve">Skeleton that documents </w:t>
      </w:r>
      <w:r w:rsidRPr="00AB1F4D">
        <w:rPr>
          <w:b/>
          <w:bCs/>
          <w:lang w:val="en-IN"/>
        </w:rPr>
        <w:t>sources, licensing, directory structure</w:t>
      </w:r>
      <w:r w:rsidRPr="00AB1F4D">
        <w:rPr>
          <w:lang w:val="en-IN"/>
        </w:rPr>
        <w:t xml:space="preserve">, and </w:t>
      </w:r>
      <w:r w:rsidRPr="00AB1F4D">
        <w:rPr>
          <w:b/>
          <w:bCs/>
          <w:lang w:val="en-IN"/>
        </w:rPr>
        <w:t>privacy/ethics</w:t>
      </w:r>
      <w:r w:rsidRPr="00AB1F4D">
        <w:rPr>
          <w:lang w:val="en-IN"/>
        </w:rPr>
        <w:t xml:space="preserve"> rules, with guidance to use tiny synthetic/sample data only — exactly as your prompt prescribes. </w:t>
      </w:r>
    </w:p>
    <w:p w14:paraId="0F2D658F" w14:textId="77777777" w:rsidR="00AB1F4D" w:rsidRPr="00AB1F4D" w:rsidRDefault="00AB1F4D" w:rsidP="00AB1F4D">
      <w:pPr>
        <w:rPr>
          <w:b/>
          <w:bCs/>
          <w:lang w:val="en-IN"/>
        </w:rPr>
      </w:pPr>
      <w:r w:rsidRPr="00AB1F4D">
        <w:rPr>
          <w:b/>
          <w:bCs/>
          <w:lang w:val="en-IN"/>
        </w:rPr>
        <w:t>CHANGELOG.md</w:t>
      </w:r>
    </w:p>
    <w:p w14:paraId="5B9DD233" w14:textId="3DE3064E" w:rsidR="00AB1F4D" w:rsidRPr="00AB1F4D" w:rsidRDefault="00AB1F4D" w:rsidP="00AB1F4D">
      <w:pPr>
        <w:numPr>
          <w:ilvl w:val="0"/>
          <w:numId w:val="14"/>
        </w:numPr>
        <w:rPr>
          <w:lang w:val="en-IN"/>
        </w:rPr>
      </w:pPr>
      <w:r w:rsidRPr="00AB1F4D">
        <w:rPr>
          <w:lang w:val="en-IN"/>
        </w:rPr>
        <w:t>A Keep</w:t>
      </w:r>
      <w:r w:rsidRPr="00AB1F4D">
        <w:rPr>
          <w:lang w:val="en-IN"/>
        </w:rPr>
        <w:noBreakHyphen/>
        <w:t>a</w:t>
      </w:r>
      <w:r w:rsidRPr="00AB1F4D">
        <w:rPr>
          <w:lang w:val="en-IN"/>
        </w:rPr>
        <w:noBreakHyphen/>
        <w:t>Changelog</w:t>
      </w:r>
      <w:r w:rsidRPr="00AB1F4D">
        <w:rPr>
          <w:lang w:val="en-IN"/>
        </w:rPr>
        <w:noBreakHyphen/>
        <w:t xml:space="preserve">style file with a ready </w:t>
      </w:r>
      <w:r w:rsidRPr="00AB1F4D">
        <w:rPr>
          <w:b/>
          <w:bCs/>
          <w:lang w:val="en-IN"/>
        </w:rPr>
        <w:t>[0.1.0] – 2025</w:t>
      </w:r>
      <w:r w:rsidRPr="00AB1F4D">
        <w:rPr>
          <w:b/>
          <w:bCs/>
          <w:lang w:val="en-IN"/>
        </w:rPr>
        <w:noBreakHyphen/>
        <w:t>09</w:t>
      </w:r>
      <w:r w:rsidRPr="00AB1F4D">
        <w:rPr>
          <w:b/>
          <w:bCs/>
          <w:lang w:val="en-IN"/>
        </w:rPr>
        <w:noBreakHyphen/>
        <w:t>09</w:t>
      </w:r>
      <w:r w:rsidRPr="00AB1F4D">
        <w:rPr>
          <w:lang w:val="en-IN"/>
        </w:rPr>
        <w:t xml:space="preserve"> entry listing the artefacts you’ll ship and the transparency note about dates — lined up with the </w:t>
      </w:r>
      <w:r w:rsidRPr="00AB1F4D">
        <w:rPr>
          <w:b/>
          <w:bCs/>
          <w:lang w:val="en-IN"/>
        </w:rPr>
        <w:t>A–L</w:t>
      </w:r>
      <w:r w:rsidRPr="00AB1F4D">
        <w:rPr>
          <w:lang w:val="en-IN"/>
        </w:rPr>
        <w:t xml:space="preserve"> Integrity &amp; Ethics section. After CI is green, create </w:t>
      </w:r>
      <w:r>
        <w:rPr>
          <w:lang w:val="en-IN"/>
        </w:rPr>
        <w:t xml:space="preserve">a </w:t>
      </w:r>
      <w:r w:rsidRPr="00AB1F4D">
        <w:rPr>
          <w:lang w:val="en-IN"/>
        </w:rPr>
        <w:t xml:space="preserve">Git tag </w:t>
      </w:r>
      <w:r w:rsidRPr="00AB1F4D">
        <w:rPr>
          <w:b/>
          <w:bCs/>
          <w:lang w:val="en-IN"/>
        </w:rPr>
        <w:t>v0.1.0</w:t>
      </w:r>
      <w:r w:rsidRPr="00AB1F4D">
        <w:rPr>
          <w:lang w:val="en-IN"/>
        </w:rPr>
        <w:t xml:space="preserve"> and link it. </w:t>
      </w:r>
    </w:p>
    <w:p w14:paraId="5095D1A8" w14:textId="77777777" w:rsidR="00AB1F4D" w:rsidRPr="00AB1F4D" w:rsidRDefault="00AB1F4D" w:rsidP="00AB1F4D">
      <w:pPr>
        <w:rPr>
          <w:lang w:val="en-IN"/>
        </w:rPr>
      </w:pPr>
      <w:r w:rsidRPr="00AB1F4D">
        <w:rPr>
          <w:lang w:val="en-IN"/>
        </w:rPr>
        <w:pict w14:anchorId="73945DA9">
          <v:rect id="_x0000_i1031" style="width:0;height:1.5pt" o:hralign="center" o:hrstd="t" o:hr="t" fillcolor="#a0a0a0" stroked="f"/>
        </w:pict>
      </w:r>
    </w:p>
    <w:p w14:paraId="1E98FFC9" w14:textId="77777777" w:rsidR="00AB1F4D" w:rsidRPr="00AB1F4D" w:rsidRDefault="00AB1F4D" w:rsidP="00AB1F4D">
      <w:pPr>
        <w:rPr>
          <w:b/>
          <w:bCs/>
          <w:lang w:val="en-IN"/>
        </w:rPr>
      </w:pPr>
      <w:r w:rsidRPr="00AB1F4D">
        <w:rPr>
          <w:b/>
          <w:bCs/>
          <w:lang w:val="en-IN"/>
        </w:rPr>
        <w:lastRenderedPageBreak/>
        <w:t>Quick next steps (to land the tag)</w:t>
      </w:r>
    </w:p>
    <w:p w14:paraId="6E998F1E" w14:textId="77777777" w:rsidR="00AB1F4D" w:rsidRPr="00AB1F4D" w:rsidRDefault="00AB1F4D" w:rsidP="00AB1F4D">
      <w:pPr>
        <w:numPr>
          <w:ilvl w:val="0"/>
          <w:numId w:val="15"/>
        </w:numPr>
        <w:rPr>
          <w:lang w:val="en-IN"/>
        </w:rPr>
      </w:pPr>
      <w:r w:rsidRPr="00AB1F4D">
        <w:rPr>
          <w:b/>
          <w:bCs/>
          <w:lang w:val="en-IN"/>
        </w:rPr>
        <w:t>Commit</w:t>
      </w:r>
      <w:r w:rsidRPr="00AB1F4D">
        <w:rPr>
          <w:lang w:val="en-IN"/>
        </w:rPr>
        <w:t xml:space="preserve"> these files to the repo at the same paths.</w:t>
      </w:r>
    </w:p>
    <w:p w14:paraId="14146E95" w14:textId="77777777" w:rsidR="00AB1F4D" w:rsidRPr="00AB1F4D" w:rsidRDefault="00AB1F4D" w:rsidP="00AB1F4D">
      <w:pPr>
        <w:numPr>
          <w:ilvl w:val="0"/>
          <w:numId w:val="15"/>
        </w:numPr>
        <w:rPr>
          <w:lang w:val="en-IN"/>
        </w:rPr>
      </w:pPr>
      <w:r w:rsidRPr="00AB1F4D">
        <w:rPr>
          <w:lang w:val="en-IN"/>
        </w:rPr>
        <w:t xml:space="preserve">Add </w:t>
      </w:r>
      <w:proofErr w:type="spellStart"/>
      <w:proofErr w:type="gramStart"/>
      <w:r w:rsidRPr="00AB1F4D">
        <w:rPr>
          <w:lang w:val="en-IN"/>
        </w:rPr>
        <w:t>pyproject.toml</w:t>
      </w:r>
      <w:proofErr w:type="spellEnd"/>
      <w:proofErr w:type="gramEnd"/>
      <w:r w:rsidRPr="00AB1F4D">
        <w:rPr>
          <w:lang w:val="en-IN"/>
        </w:rPr>
        <w:t xml:space="preserve">, </w:t>
      </w:r>
      <w:proofErr w:type="spellStart"/>
      <w:r w:rsidRPr="00AB1F4D">
        <w:rPr>
          <w:lang w:val="en-IN"/>
        </w:rPr>
        <w:t>Dockerfile</w:t>
      </w:r>
      <w:proofErr w:type="spellEnd"/>
      <w:r w:rsidRPr="00AB1F4D">
        <w:rPr>
          <w:lang w:val="en-IN"/>
        </w:rPr>
        <w:t xml:space="preserve">, </w:t>
      </w:r>
      <w:proofErr w:type="gramStart"/>
      <w:r w:rsidRPr="00AB1F4D">
        <w:rPr>
          <w:lang w:val="en-IN"/>
        </w:rPr>
        <w:t>and .</w:t>
      </w:r>
      <w:proofErr w:type="spellStart"/>
      <w:r w:rsidRPr="00AB1F4D">
        <w:rPr>
          <w:lang w:val="en-IN"/>
        </w:rPr>
        <w:t>env</w:t>
      </w:r>
      <w:proofErr w:type="gramEnd"/>
      <w:r w:rsidRPr="00AB1F4D">
        <w:rPr>
          <w:lang w:val="en-IN"/>
        </w:rPr>
        <w:t>.template</w:t>
      </w:r>
      <w:proofErr w:type="spellEnd"/>
      <w:r w:rsidRPr="00AB1F4D">
        <w:rPr>
          <w:lang w:val="en-IN"/>
        </w:rPr>
        <w:t>; wire up a tiny Flask API (/health, /predict) plus a smoke test.</w:t>
      </w:r>
    </w:p>
    <w:p w14:paraId="6EE30731" w14:textId="77777777" w:rsidR="00AB1F4D" w:rsidRPr="00AB1F4D" w:rsidRDefault="00AB1F4D" w:rsidP="00AB1F4D">
      <w:pPr>
        <w:numPr>
          <w:ilvl w:val="0"/>
          <w:numId w:val="15"/>
        </w:numPr>
        <w:rPr>
          <w:lang w:val="en-IN"/>
        </w:rPr>
      </w:pPr>
      <w:r w:rsidRPr="00AB1F4D">
        <w:rPr>
          <w:lang w:val="en-IN"/>
        </w:rPr>
        <w:t xml:space="preserve">Enable </w:t>
      </w:r>
      <w:r w:rsidRPr="00AB1F4D">
        <w:rPr>
          <w:b/>
          <w:bCs/>
          <w:lang w:val="en-IN"/>
        </w:rPr>
        <w:t>GitHub Actions</w:t>
      </w:r>
      <w:r w:rsidRPr="00AB1F4D">
        <w:rPr>
          <w:lang w:val="en-IN"/>
        </w:rPr>
        <w:t xml:space="preserve"> to run </w:t>
      </w:r>
      <w:proofErr w:type="spellStart"/>
      <w:r w:rsidRPr="00AB1F4D">
        <w:rPr>
          <w:lang w:val="en-IN"/>
        </w:rPr>
        <w:t>pytest</w:t>
      </w:r>
      <w:proofErr w:type="spellEnd"/>
      <w:r w:rsidRPr="00AB1F4D">
        <w:rPr>
          <w:lang w:val="en-IN"/>
        </w:rPr>
        <w:t xml:space="preserve"> -q.</w:t>
      </w:r>
    </w:p>
    <w:p w14:paraId="1697E46E" w14:textId="77777777" w:rsidR="00AB1F4D" w:rsidRPr="00AB1F4D" w:rsidRDefault="00AB1F4D" w:rsidP="00AB1F4D">
      <w:pPr>
        <w:numPr>
          <w:ilvl w:val="0"/>
          <w:numId w:val="15"/>
        </w:numPr>
        <w:rPr>
          <w:lang w:val="en-IN"/>
        </w:rPr>
      </w:pPr>
      <w:r w:rsidRPr="00AB1F4D">
        <w:rPr>
          <w:lang w:val="en-IN"/>
        </w:rPr>
        <w:t xml:space="preserve">Update </w:t>
      </w:r>
      <w:r w:rsidRPr="00AB1F4D">
        <w:rPr>
          <w:b/>
          <w:bCs/>
          <w:lang w:val="en-IN"/>
        </w:rPr>
        <w:t>data/bench.csv</w:t>
      </w:r>
      <w:r w:rsidRPr="00AB1F4D">
        <w:rPr>
          <w:lang w:val="en-IN"/>
        </w:rPr>
        <w:t xml:space="preserve"> with your first real run; </w:t>
      </w:r>
      <w:r w:rsidRPr="00AB1F4D">
        <w:rPr>
          <w:b/>
          <w:bCs/>
          <w:lang w:val="en-IN"/>
        </w:rPr>
        <w:t>export</w:t>
      </w:r>
      <w:r w:rsidRPr="00AB1F4D">
        <w:rPr>
          <w:lang w:val="en-IN"/>
        </w:rPr>
        <w:t xml:space="preserve"> the latest snapshot to </w:t>
      </w:r>
      <w:r w:rsidRPr="00AB1F4D">
        <w:rPr>
          <w:b/>
          <w:bCs/>
          <w:lang w:val="en-IN"/>
        </w:rPr>
        <w:t>data/metrics.csv</w:t>
      </w:r>
      <w:r w:rsidRPr="00AB1F4D">
        <w:rPr>
          <w:lang w:val="en-IN"/>
        </w:rPr>
        <w:t>.</w:t>
      </w:r>
    </w:p>
    <w:p w14:paraId="5C230CBA" w14:textId="77777777" w:rsidR="00AB1F4D" w:rsidRPr="00AB1F4D" w:rsidRDefault="00AB1F4D" w:rsidP="00AB1F4D">
      <w:pPr>
        <w:numPr>
          <w:ilvl w:val="0"/>
          <w:numId w:val="15"/>
        </w:numPr>
        <w:rPr>
          <w:lang w:val="en-IN"/>
        </w:rPr>
      </w:pPr>
      <w:r w:rsidRPr="00AB1F4D">
        <w:rPr>
          <w:lang w:val="en-IN"/>
        </w:rPr>
        <w:t xml:space="preserve">Write a short </w:t>
      </w:r>
      <w:r w:rsidRPr="00AB1F4D">
        <w:rPr>
          <w:b/>
          <w:bCs/>
          <w:lang w:val="en-IN"/>
        </w:rPr>
        <w:t>README quick</w:t>
      </w:r>
      <w:r w:rsidRPr="00AB1F4D">
        <w:rPr>
          <w:b/>
          <w:bCs/>
          <w:lang w:val="en-IN"/>
        </w:rPr>
        <w:noBreakHyphen/>
        <w:t>start</w:t>
      </w:r>
      <w:r w:rsidRPr="00AB1F4D">
        <w:rPr>
          <w:lang w:val="en-IN"/>
        </w:rPr>
        <w:t xml:space="preserve"> and then </w:t>
      </w:r>
      <w:r w:rsidRPr="00AB1F4D">
        <w:rPr>
          <w:b/>
          <w:bCs/>
          <w:lang w:val="en-IN"/>
        </w:rPr>
        <w:t>tag v0.1.0</w:t>
      </w:r>
      <w:r w:rsidRPr="00AB1F4D">
        <w:rPr>
          <w:lang w:val="en-IN"/>
        </w:rPr>
        <w:t xml:space="preserve"> and capture it in </w:t>
      </w:r>
      <w:r w:rsidRPr="00AB1F4D">
        <w:rPr>
          <w:b/>
          <w:bCs/>
          <w:lang w:val="en-IN"/>
        </w:rPr>
        <w:t>CHANGELOG.md</w:t>
      </w:r>
      <w:r w:rsidRPr="00AB1F4D">
        <w:rPr>
          <w:lang w:val="en-IN"/>
        </w:rPr>
        <w:t>.</w:t>
      </w:r>
    </w:p>
    <w:p w14:paraId="018E0815" w14:textId="77777777" w:rsidR="00AB1F4D" w:rsidRPr="00AB1F4D" w:rsidRDefault="00AB1F4D">
      <w:pPr>
        <w:rPr>
          <w:lang w:val="en-IN"/>
        </w:rPr>
      </w:pPr>
    </w:p>
    <w:p w14:paraId="5871C397" w14:textId="77777777" w:rsidR="00AB1F4D" w:rsidRDefault="00AB1F4D"/>
    <w:sectPr w:rsidR="00AB1F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4D68F8"/>
    <w:multiLevelType w:val="multilevel"/>
    <w:tmpl w:val="7E10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6B7470"/>
    <w:multiLevelType w:val="multilevel"/>
    <w:tmpl w:val="7562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43119B"/>
    <w:multiLevelType w:val="multilevel"/>
    <w:tmpl w:val="54FA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F1C5C"/>
    <w:multiLevelType w:val="multilevel"/>
    <w:tmpl w:val="7B00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0E0E84"/>
    <w:multiLevelType w:val="multilevel"/>
    <w:tmpl w:val="163A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0777A1"/>
    <w:multiLevelType w:val="multilevel"/>
    <w:tmpl w:val="3E4A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136208">
    <w:abstractNumId w:val="8"/>
  </w:num>
  <w:num w:numId="2" w16cid:durableId="2046830754">
    <w:abstractNumId w:val="6"/>
  </w:num>
  <w:num w:numId="3" w16cid:durableId="853298371">
    <w:abstractNumId w:val="5"/>
  </w:num>
  <w:num w:numId="4" w16cid:durableId="427892230">
    <w:abstractNumId w:val="4"/>
  </w:num>
  <w:num w:numId="5" w16cid:durableId="153648955">
    <w:abstractNumId w:val="7"/>
  </w:num>
  <w:num w:numId="6" w16cid:durableId="62409411">
    <w:abstractNumId w:val="3"/>
  </w:num>
  <w:num w:numId="7" w16cid:durableId="434638932">
    <w:abstractNumId w:val="2"/>
  </w:num>
  <w:num w:numId="8" w16cid:durableId="62991955">
    <w:abstractNumId w:val="1"/>
  </w:num>
  <w:num w:numId="9" w16cid:durableId="1687635941">
    <w:abstractNumId w:val="0"/>
  </w:num>
  <w:num w:numId="10" w16cid:durableId="999043701">
    <w:abstractNumId w:val="11"/>
  </w:num>
  <w:num w:numId="11" w16cid:durableId="1407413408">
    <w:abstractNumId w:val="9"/>
  </w:num>
  <w:num w:numId="12" w16cid:durableId="380982567">
    <w:abstractNumId w:val="10"/>
  </w:num>
  <w:num w:numId="13" w16cid:durableId="1080952330">
    <w:abstractNumId w:val="14"/>
  </w:num>
  <w:num w:numId="14" w16cid:durableId="1456025054">
    <w:abstractNumId w:val="13"/>
  </w:num>
  <w:num w:numId="15" w16cid:durableId="13564182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1825"/>
    <w:rsid w:val="0015074B"/>
    <w:rsid w:val="00195370"/>
    <w:rsid w:val="0029639D"/>
    <w:rsid w:val="00326F90"/>
    <w:rsid w:val="00AA1D8D"/>
    <w:rsid w:val="00AB1F4D"/>
    <w:rsid w:val="00B47730"/>
    <w:rsid w:val="00CB0664"/>
    <w:rsid w:val="00D711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44F50"/>
  <w14:defaultImageDpi w14:val="300"/>
  <w15:docId w15:val="{5993D105-5499-44CC-9044-9806AEC1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B1F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neshkumarsammeta/Automated-feedback-sentiment-analysis/tag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1657</Words>
  <Characters>10910</Characters>
  <Application>Microsoft Office Word</Application>
  <DocSecurity>0</DocSecurity>
  <Lines>474</Lines>
  <Paragraphs>285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Vishvajit Joshi</cp:lastModifiedBy>
  <cp:revision>2</cp:revision>
  <dcterms:created xsi:type="dcterms:W3CDTF">2025-09-09T21:10:00Z</dcterms:created>
  <dcterms:modified xsi:type="dcterms:W3CDTF">2025-09-09T21:10:00Z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7c24d4de-593d-462f-b60f-25f9a28dccda</vt:lpwstr>
  </property>
</Properties>
</file>